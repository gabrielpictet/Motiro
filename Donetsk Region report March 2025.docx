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Motiro Report: Donetsk Region</w:t>
      </w:r>
    </w:p>
    <w:p>
      <w:pPr>
        <w:pStyle w:val="Heading2"/>
      </w:pPr>
      <w:r>
        <w:t>Ukrainian Red Cross Society, March 2025</w:t>
      </w:r>
    </w:p>
    <w:p>
      <w:pPr>
        <w:pStyle w:val="Heading2"/>
      </w:pPr>
      <w:r>
        <w:t>Introduction</w:t>
      </w:r>
    </w:p>
    <w:p>
      <w:r>
        <w:t>The commencement of the full-scale Russian-Ukrainian war in 2022 dramatically changed the context of the humanitarian action in Ukraine as a whole and for the Ukrainian Red Cross Society (URCS) in particular. With humanitarian needs on a drastic rise, the need for volunteers and staff for all the humanitarian actors in the field, including URCS, soared correspondingly. Under the dire circumstances of the overall chaos, mass migration, full-fledged destruction, even retention of the existing volunteers turned into an enormous challenge, let alone recruitment of the new ones. The resulting downturn in the number of volunteers, combined with the aforementioned upsurge of the demand, led URCS to the introduction of the volunteer allowance scheme (already tried out in Ukraine during the COVID-19 pandemic) - id est, paying financial compensation to volunteers based on the number of the hours spent volunteering by a given person (the threshold having been set at 40 hours per month). It was obvious even at the outset, however, that utilizing such a scheme couldn’t provide but a temporary respite. The lack of the necessary funds caused the abandonment of the volunteer allowance scheme by the end of 2024. This development, in turn, raised the issue of thoroughly researching factors influencing motivation of the URCS volunteers, to the purpose of developing the new approach to their motivation - a decidedly non-financial one. This research, therefore, deals with the ways of effective non-financial support and recognition of the URCS volunteers under the changed conditions.</w:t>
      </w:r>
    </w:p>
    <w:p>
      <w:pPr>
        <w:pStyle w:val="Heading2"/>
      </w:pPr>
      <w:r>
        <w:t>Background - State of volunteer and staff Motivation in Donetsk Region</w:t>
      </w:r>
    </w:p>
    <w:p>
      <w:r>
        <w:t>We now present the problems in volunteering and staff motivation, engagement and retention in your region in early 2024 (i.e. even before the Motiro surveys and discussions)? Any peculiar local context and developments relevant to the report? (e.g., closeness to the frontline, aged volunteers, high turnover, disinterested management, etc.)</w:t>
      </w:r>
    </w:p>
    <w:p>
      <w:pPr>
        <w:pStyle w:val="Heading2"/>
      </w:pPr>
      <w:r>
        <w:t>Purpose</w:t>
      </w:r>
    </w:p>
    <w:p>
      <w:r>
        <w:t>Nationally, the main objective of the research concerns development and implementation of the 2026-2030 URCS Volunteering Development Strategy amid growing needs in volunteers, on the one hand, and abandonment of the financial incentives, on the other. Yet another objective is identifying the most pressing issues facing URCS volunteers and staff in terms of their well-being; resolution of these should positively impact retention of the personnel. The research aims to extract new valuable insights as to different branch teams, their peculiarities as well as common patterns motivation-wise, analyzing interconnections between different motivational factors and motivational outcomes and identifying already existing good practices regarding personnel of the URCS branches. This, in turn, will enable URCS to create a comprehensive, evidence-based plan of actions to improve motivation, engagement and retention of its staff and volunteers.</w:t>
      </w:r>
    </w:p>
    <w:p>
      <w:r>
        <w:t>Any specific things you wanted to learn about in your regions, problems to investigate, solutions to find, challenges to address? If so, write them down.</w:t>
      </w:r>
    </w:p>
    <w:p>
      <w:pPr>
        <w:pStyle w:val="Heading2"/>
      </w:pPr>
      <w:r>
        <w:t>Method</w:t>
      </w:r>
    </w:p>
    <w:p>
      <w:pPr>
        <w:pStyle w:val="Heading3"/>
      </w:pPr>
      <w:r>
        <w:t>Self-determination theory</w:t>
      </w:r>
    </w:p>
    <w:p>
      <w:r>
        <w:t>The Motiro approach and the Motiro app are based on Self-determination theory (SDT) formulated by Ryan and Deci</w:t>
      </w:r>
    </w:p>
    <w:p>
      <w:r>
        <w:drawing>
          <wp:inline xmlns:a="http://schemas.openxmlformats.org/drawingml/2006/main" xmlns:pic="http://schemas.openxmlformats.org/drawingml/2006/picture">
            <wp:extent cx="5486400" cy="2743200"/>
            <wp:docPr id="1" name="Picture 1"/>
            <wp:cNvGraphicFramePr>
              <a:graphicFrameLocks noChangeAspect="1"/>
            </wp:cNvGraphicFramePr>
            <a:graphic>
              <a:graphicData uri="http://schemas.openxmlformats.org/drawingml/2006/picture">
                <pic:pic>
                  <pic:nvPicPr>
                    <pic:cNvPr id="0" name="Infographic SDT.png"/>
                    <pic:cNvPicPr/>
                  </pic:nvPicPr>
                  <pic:blipFill>
                    <a:blip r:embed="rId9"/>
                    <a:stretch>
                      <a:fillRect/>
                    </a:stretch>
                  </pic:blipFill>
                  <pic:spPr>
                    <a:xfrm>
                      <a:off x="0" y="0"/>
                      <a:ext cx="5486400" cy="2743200"/>
                    </a:xfrm>
                    <a:prstGeom prst="rect"/>
                  </pic:spPr>
                </pic:pic>
              </a:graphicData>
            </a:graphic>
          </wp:inline>
        </w:drawing>
      </w:r>
    </w:p>
    <w:p>
      <w:r>
        <w:t>The Motiro survey measures several aspects of a successful volunteer experience. All questions – except for the demographic ones – belong to one of the following three conceptual blocks:</w:t>
      </w:r>
    </w:p>
    <w:p>
      <w:pPr>
        <w:pStyle w:val="ListBullet"/>
      </w:pPr>
      <w:r>
        <w:t>Outcome variables: the indicators of a successful and satisfying volunteer experience</w:t>
      </w:r>
    </w:p>
    <w:p>
      <w:pPr>
        <w:pStyle w:val="ListBullet"/>
      </w:pPr>
      <w:r>
        <w:t>Satisfaction of basic needs for autonomy, belongingness, and competence</w:t>
      </w:r>
    </w:p>
    <w:p>
      <w:pPr>
        <w:pStyle w:val="ListBullet"/>
      </w:pPr>
      <w:r>
        <w:t>Leadership and management practices</w:t>
      </w:r>
    </w:p>
    <w:p>
      <w:pPr>
        <w:pStyle w:val="Heading4"/>
      </w:pPr>
      <w:r>
        <w:t>Outcome variables</w:t>
      </w:r>
    </w:p>
    <w:p>
      <w:r>
        <w:t>We focus on the following six aspects of successful volunteering:</w:t>
      </w:r>
    </w:p>
    <w:p>
      <w:pPr>
        <w:pStyle w:val="ListBullet"/>
      </w:pPr>
      <w:r>
        <w:t>Overall satisfaction with the volunteer activity</w:t>
      </w:r>
    </w:p>
    <w:p>
      <w:pPr>
        <w:pStyle w:val="ListBullet"/>
      </w:pPr>
      <w:r>
        <w:t>Identification with (emotional commitment to) the National Society</w:t>
      </w:r>
    </w:p>
    <w:p>
      <w:pPr>
        <w:pStyle w:val="ListBullet"/>
      </w:pPr>
      <w:r>
        <w:t>Intent to continue volunteering for the National Society</w:t>
      </w:r>
    </w:p>
    <w:p>
      <w:pPr>
        <w:pStyle w:val="ListBullet"/>
      </w:pPr>
      <w:r>
        <w:t>Willingness to share one’s ideas for improvement</w:t>
      </w:r>
    </w:p>
    <w:p>
      <w:pPr>
        <w:pStyle w:val="ListBullet"/>
      </w:pPr>
      <w:r>
        <w:t>Value congruence (the match between volunteers’ values and the values of the National Society)</w:t>
      </w:r>
    </w:p>
    <w:p>
      <w:pPr>
        <w:pStyle w:val="ListBullet"/>
      </w:pPr>
      <w:r>
        <w:t>Psychological health (e.g. vigor or burnout)</w:t>
      </w:r>
    </w:p>
    <w:p>
      <w:r>
        <w:t>High levels on these outcome variables are the target to reach with effective leadership and management practices.</w:t>
      </w:r>
    </w:p>
    <w:p>
      <w:pPr>
        <w:pStyle w:val="Heading4"/>
      </w:pPr>
      <w:r>
        <w:t>Basic psychological needs</w:t>
      </w:r>
    </w:p>
    <w:p>
      <w:r>
        <w:t>To shed light on the volunteer experience, we make use of the self-determination theory. This approach to human motivation explains why some aspects of the volunteer activity and the organization either boost or undermine volunteers’ motivation.</w:t>
      </w:r>
    </w:p>
    <w:p>
      <w:r>
        <w:t>Self-determination theory assumes that there are three basic psychological needs for humans. These needs have to be satisfied so that people can thrive in whatever activity they are involved in, such as work, education, health-related behavior, or volunteering:</w:t>
      </w:r>
    </w:p>
    <w:p>
      <w:pPr>
        <w:pStyle w:val="ListBullet"/>
      </w:pPr>
      <w:r>
        <w:t>The need for autonomy refers to the desire to feel a sense of psychological freedom and choice in an activity. People want to have a say in what they do and be allowed to voice their opinion.</w:t>
      </w:r>
    </w:p>
    <w:p>
      <w:pPr>
        <w:pStyle w:val="ListBullet"/>
      </w:pPr>
      <w:r>
        <w:t>The need for belongingness refers to the desire to develop meaningful and warm relationships with other individuals and to feel as part of a group.</w:t>
      </w:r>
    </w:p>
    <w:p>
      <w:pPr>
        <w:pStyle w:val="ListBullet"/>
      </w:pPr>
      <w:r>
        <w:t>The need for competence addresses the desire to be able to handle an optimally challenging task successfully, and to attain valuable outcomes.</w:t>
      </w:r>
    </w:p>
    <w:p>
      <w:r>
        <w:t>We use the three needs as early indicators of how fulfilling the volunteer experience is. Prior studies demonstrated that satisfaction versus frustration of these three basic needs explains the effect of leadership and management on work outcomes in the contexts of both paid and voluntary work, including the work for the Red Cross.</w:t>
      </w:r>
    </w:p>
    <w:p>
      <w:pPr>
        <w:pStyle w:val="Heading4"/>
      </w:pPr>
      <w:r>
        <w:t>Leadership and management practices</w:t>
      </w:r>
    </w:p>
    <w:p>
      <w:r>
        <w:t>The basic psychological needs represent the pathways to a successful and fulfilling volunteer experience. Many features of one’s volunteer activity may either satisfy or thwart the desire for autonomy, belongingness, and competence.</w:t>
      </w:r>
    </w:p>
    <w:p>
      <w:r>
        <w:t>The Motiro approach focuses on the impact of leadership and management practices, for example:</w:t>
      </w:r>
    </w:p>
    <w:p>
      <w:pPr>
        <w:pStyle w:val="ListBullet"/>
      </w:pPr>
      <w:r>
        <w:t>How much do the supervisors support and encourage volunteers’ autonomy?</w:t>
      </w:r>
    </w:p>
    <w:p>
      <w:pPr>
        <w:pStyle w:val="ListBullet"/>
      </w:pPr>
      <w:r>
        <w:t>How strongly do volunteers support each other?</w:t>
      </w:r>
    </w:p>
    <w:p>
      <w:pPr>
        <w:pStyle w:val="ListBullet"/>
      </w:pPr>
      <w:r>
        <w:t>How much do the volunteers feel appreciated for their efforts?</w:t>
      </w:r>
    </w:p>
    <w:p>
      <w:r>
        <w:t>With respect to the third question, the survey looks at different facets of appreciation, that is, not only rewards, but also feedback about the impact of volunteering. Furthermore, we also address appreciation from family, friends, and the community/neighborhood.</w:t>
      </w:r>
    </w:p>
    <w:p>
      <w:r>
        <w:t>Motiro data and findings from the Red Cross Red Crescent strongly suggest that staff motivation also affects the motivation of volunteers, which is why the URCS included staff in the Motiro process.</w:t>
      </w:r>
    </w:p>
    <w:p>
      <w:pPr>
        <w:pStyle w:val="Heading3"/>
      </w:pPr>
      <w:r>
        <w:t>Motiro in Ukraine and in the Donetsk Region</w:t>
      </w:r>
    </w:p>
    <w:p>
      <w:pPr>
        <w:pStyle w:val="Heading4"/>
      </w:pPr>
      <w:r>
        <w:t>The Motiro process in Ukraine</w:t>
      </w:r>
    </w:p>
    <w:p>
      <w:pPr>
        <w:pStyle w:val="Heading4"/>
      </w:pPr>
      <w:r>
        <w:t>The Motiro process in Donetsk Region</w:t>
      </w:r>
    </w:p>
    <w:p>
      <w:r>
        <w:t>The Motiro process in Donetsk Region consists of two main parts:</w:t>
      </w:r>
    </w:p>
    <w:p>
      <w:pPr>
        <w:pStyle w:val="ListBullet"/>
      </w:pPr>
      <w:r>
        <w:t>The Motiro survey</w:t>
      </w:r>
    </w:p>
    <w:p>
      <w:pPr>
        <w:pStyle w:val="ListBullet"/>
      </w:pPr>
      <w:r>
        <w:t>The team discussions around the survey results</w:t>
      </w:r>
    </w:p>
    <w:p>
      <w:pPr>
        <w:pStyle w:val="Heading2"/>
      </w:pPr>
      <w:r>
        <w:t>Data and data limitations observed in Donetsk Region</w:t>
      </w:r>
    </w:p>
    <w:p>
      <w:r>
        <w:t>In this section we describe the problems encountered when implementing the Motiro survey and team discussions.</w:t>
      </w:r>
    </w:p>
    <w:p>
      <w:r>
        <w:t>Some of these problems may have affected the results.</w:t>
      </w:r>
    </w:p>
    <w:p>
      <w:r>
        <w:t>We consider two types of data:</w:t>
      </w:r>
    </w:p>
    <w:p>
      <w:pPr>
        <w:pStyle w:val="ListBullet"/>
      </w:pPr>
      <w:r>
        <w:t>The survey data</w:t>
      </w:r>
    </w:p>
    <w:p>
      <w:pPr>
        <w:pStyle w:val="ListBullet"/>
      </w:pPr>
      <w:r>
        <w:t>The team discussion findings</w:t>
      </w:r>
    </w:p>
    <w:p>
      <w:pPr>
        <w:pStyle w:val="Heading3"/>
      </w:pPr>
      <w:r>
        <w:t>Issues and obstacles encountered in Donetsk Region</w:t>
      </w:r>
    </w:p>
    <w:p>
      <w:r>
        <w:t>We discuss the limitations of the (1) survey and (2) the team discussions you know of and how you think these limitations influenced the results at team and regional levels.</w:t>
      </w:r>
    </w:p>
    <w:p>
      <w:pPr>
        <w:pStyle w:val="Heading4"/>
      </w:pPr>
      <w:r>
        <w:t>Issues conducting the survey</w:t>
      </w:r>
    </w:p>
    <w:p>
      <w:r>
        <w:t>We conducted a Motiro survey in 10 teams between 08 July 2024 and 12 June 2024, the Motiro app has been used by:</w:t>
      </w:r>
    </w:p>
    <w:p>
      <w:r>
        <w:t>The survey was conducted in the following teams:</w:t>
      </w:r>
    </w:p>
    <w:p>
      <w:r>
        <w:t>Team survey response rates</w:t>
      </w:r>
    </w:p>
    <w:p>
      <w:pPr>
        <w:pStyle w:val="Heading3"/>
      </w:pPr>
      <w:r>
        <w:t>Potential biases in the data</w:t>
      </w:r>
    </w:p>
    <w:p>
      <w:pPr>
        <w:pStyle w:val="Heading4"/>
      </w:pPr>
      <w:r>
        <w:t>Survey Coverage bias</w:t>
      </w:r>
    </w:p>
    <w:p>
      <w:pPr>
        <w:pStyle w:val="Heading4"/>
      </w:pPr>
      <w:r>
        <w:t>Survey Self-Selection bias</w:t>
      </w:r>
    </w:p>
    <w:p>
      <w:pPr>
        <w:pStyle w:val="Heading4"/>
      </w:pPr>
      <w:r>
        <w:t>Team discussions</w:t>
      </w:r>
    </w:p>
    <w:p>
      <w:pPr>
        <w:pStyle w:val="Heading3"/>
      </w:pPr>
      <w:r>
        <w:t>Team discussions limitations</w:t>
      </w:r>
    </w:p>
    <w:p>
      <w:pPr>
        <w:pStyle w:val="Heading4"/>
      </w:pPr>
      <w:r>
        <w:t>Team discussion coverage</w:t>
      </w:r>
    </w:p>
    <w:p>
      <w:pPr>
        <w:pStyle w:val="Heading4"/>
      </w:pPr>
      <w:r>
        <w:t>Team member self-selection bias</w:t>
      </w:r>
    </w:p>
    <w:p>
      <w:pPr>
        <w:pStyle w:val="Heading4"/>
      </w:pPr>
      <w:r>
        <w:t>Discussion biases</w:t>
      </w:r>
    </w:p>
    <w:p>
      <w:pPr>
        <w:pStyle w:val="Heading2"/>
      </w:pPr>
      <w:r>
        <w:t>Results</w:t>
      </w:r>
    </w:p>
    <w:p>
      <w:r>
        <w:drawing>
          <wp:inline xmlns:a="http://schemas.openxmlformats.org/drawingml/2006/main" xmlns:pic="http://schemas.openxmlformats.org/drawingml/2006/picture">
            <wp:extent cx="5486400" cy="5486400"/>
            <wp:docPr id="2" name="Picture 2"/>
            <wp:cNvGraphicFramePr>
              <a:graphicFrameLocks noChangeAspect="1"/>
            </wp:cNvGraphicFramePr>
            <a:graphic>
              <a:graphicData uri="http://schemas.openxmlformats.org/drawingml/2006/picture">
                <pic:pic>
                  <pic:nvPicPr>
                    <pic:cNvPr id="0" name="URC_Donetsk Region_spider.png"/>
                    <pic:cNvPicPr/>
                  </pic:nvPicPr>
                  <pic:blipFill>
                    <a:blip r:embed="rId10"/>
                    <a:stretch>
                      <a:fillRect/>
                    </a:stretch>
                  </pic:blipFill>
                  <pic:spPr>
                    <a:xfrm>
                      <a:off x="0" y="0"/>
                      <a:ext cx="5486400" cy="5486400"/>
                    </a:xfrm>
                    <a:prstGeom prst="rect"/>
                  </pic:spPr>
                </pic:pic>
              </a:graphicData>
            </a:graphic>
          </wp:inline>
        </w:drawing>
      </w:r>
    </w:p>
    <w:p>
      <w:pPr>
        <w:pStyle w:val="Heading3"/>
      </w:pPr>
      <w:r>
        <w:t>Motivational outcomes in Donetsk Region</w:t>
      </w:r>
    </w:p>
    <w:p>
      <w:pPr>
        <w:pStyle w:val="Heading4"/>
      </w:pPr>
      <w:r>
        <w:t>Aggregated survey results in Donetsk Region</w:t>
      </w:r>
    </w:p>
    <w:p>
      <w:r>
        <w:t>&lt;Paste from the app the regional motivation dashboard here&gt;</w:t>
      </w:r>
    </w:p>
    <w:p>
      <w:pPr>
        <w:pStyle w:val="Heading4"/>
      </w:pPr>
      <w:r>
        <w:t>Aggregated survey results in Donetsk Region teams</w:t>
      </w:r>
    </w:p>
    <w:p>
      <w:pPr>
        <w:pStyle w:val="Heading4"/>
      </w:pPr>
      <w:r>
        <w:t>Team discussion findings on motivational outcomes</w:t>
      </w:r>
    </w:p>
    <w:p>
      <w:r>
        <w:t>We now describe and explain patterns, commonalities and differences between teams in Donetsk Region, including important elements of their plans of action</w:t>
      </w:r>
    </w:p>
    <w:p>
      <w:pPr>
        <w:pStyle w:val="Heading3"/>
      </w:pPr>
      <w:r>
        <w:t>Well-being</w:t>
      </w:r>
    </w:p>
    <w:p>
      <w:pPr>
        <w:pStyle w:val="Heading4"/>
      </w:pPr>
      <w:r>
        <w:t>Survey results</w:t>
      </w:r>
    </w:p>
    <w:p>
      <w:r>
        <w:drawing>
          <wp:inline xmlns:a="http://schemas.openxmlformats.org/drawingml/2006/main" xmlns:pic="http://schemas.openxmlformats.org/drawingml/2006/picture">
            <wp:extent cx="5486400" cy="2286000"/>
            <wp:docPr id="3" name="Picture 3"/>
            <wp:cNvGraphicFramePr>
              <a:graphicFrameLocks noChangeAspect="1"/>
            </wp:cNvGraphicFramePr>
            <a:graphic>
              <a:graphicData uri="http://schemas.openxmlformats.org/drawingml/2006/picture">
                <pic:pic>
                  <pic:nvPicPr>
                    <pic:cNvPr id="0" name="URC_Donetsk Region_health_bar.png"/>
                    <pic:cNvPicPr/>
                  </pic:nvPicPr>
                  <pic:blipFill>
                    <a:blip r:embed="rId11"/>
                    <a:stretch>
                      <a:fillRect/>
                    </a:stretch>
                  </pic:blipFill>
                  <pic:spPr>
                    <a:xfrm>
                      <a:off x="0" y="0"/>
                      <a:ext cx="5486400" cy="2286000"/>
                    </a:xfrm>
                    <a:prstGeom prst="rect"/>
                  </pic:spPr>
                </pic:pic>
              </a:graphicData>
            </a:graphic>
          </wp:inline>
        </w:drawing>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sz w:val="18"/>
              </w:rPr>
              <w:t>Team Name</w:t>
            </w:r>
          </w:p>
        </w:tc>
        <w:tc>
          <w:tcPr>
            <w:tcW w:type="dxa" w:w="1728"/>
          </w:tcPr>
          <w:p>
            <w:r>
              <w:rPr>
                <w:sz w:val="18"/>
              </w:rPr>
              <w:t>Well-being</w:t>
            </w:r>
          </w:p>
        </w:tc>
        <w:tc>
          <w:tcPr>
            <w:tcW w:type="dxa" w:w="1728"/>
          </w:tcPr>
          <w:p>
            <w:r>
              <w:rPr>
                <w:sz w:val="18"/>
              </w:rPr>
              <w:t>Strong</w:t>
            </w:r>
          </w:p>
        </w:tc>
        <w:tc>
          <w:tcPr>
            <w:tcW w:type="dxa" w:w="1728"/>
          </w:tcPr>
          <w:p>
            <w:r>
              <w:rPr>
                <w:sz w:val="18"/>
              </w:rPr>
              <w:t>Drained</w:t>
            </w:r>
          </w:p>
        </w:tc>
        <w:tc>
          <w:tcPr>
            <w:tcW w:type="dxa" w:w="1728"/>
          </w:tcPr>
          <w:p>
            <w:r>
              <w:rPr>
                <w:sz w:val="18"/>
              </w:rPr>
              <w:t>Frustrated</w:t>
            </w:r>
          </w:p>
        </w:tc>
      </w:tr>
      <w:tr>
        <w:tc>
          <w:tcPr>
            <w:tcW w:type="dxa" w:w="1728"/>
          </w:tcPr>
          <w:p>
            <w:r>
              <w:rPr>
                <w:sz w:val="18"/>
              </w:rPr>
              <w:t>Dobropillya_District_Joint_Staff_Volunteers</w:t>
            </w:r>
          </w:p>
        </w:tc>
        <w:tc>
          <w:tcPr>
            <w:tcW w:type="dxa" w:w="1728"/>
          </w:tcPr>
          <w:p>
            <w:pPr>
              <w:jc w:val="center"/>
            </w:pPr>
            <w:r>
              <w:rPr>
                <w:sz w:val="18"/>
              </w:rPr>
              <w:t>3.8</w:t>
            </w:r>
          </w:p>
        </w:tc>
        <w:tc>
          <w:tcPr>
            <w:tcW w:type="dxa" w:w="1728"/>
          </w:tcPr>
          <w:p>
            <w:pPr>
              <w:jc w:val="center"/>
            </w:pPr>
            <w:r>
              <w:rPr>
                <w:sz w:val="18"/>
              </w:rPr>
              <w:t>5.0</w:t>
            </w:r>
          </w:p>
        </w:tc>
        <w:tc>
          <w:tcPr>
            <w:tcW w:type="dxa" w:w="1728"/>
          </w:tcPr>
          <w:p>
            <w:pPr>
              <w:jc w:val="center"/>
            </w:pPr>
            <w:r>
              <w:rPr>
                <w:sz w:val="18"/>
              </w:rPr>
              <w:t>3.2</w:t>
            </w:r>
          </w:p>
        </w:tc>
        <w:tc>
          <w:tcPr>
            <w:tcW w:type="dxa" w:w="1728"/>
          </w:tcPr>
          <w:p>
            <w:pPr>
              <w:jc w:val="center"/>
            </w:pPr>
            <w:r>
              <w:rPr>
                <w:sz w:val="18"/>
              </w:rPr>
              <w:t>2.1</w:t>
            </w:r>
          </w:p>
        </w:tc>
      </w:tr>
      <w:tr>
        <w:tc>
          <w:tcPr>
            <w:tcW w:type="dxa" w:w="1728"/>
          </w:tcPr>
          <w:p>
            <w:r>
              <w:rPr>
                <w:sz w:val="18"/>
              </w:rPr>
              <w:t>Donetsk_Regional_Staff</w:t>
            </w:r>
          </w:p>
        </w:tc>
        <w:tc>
          <w:tcPr>
            <w:tcW w:type="dxa" w:w="1728"/>
          </w:tcPr>
          <w:p>
            <w:pPr>
              <w:jc w:val="center"/>
            </w:pPr>
            <w:r>
              <w:rPr>
                <w:sz w:val="18"/>
              </w:rPr>
              <w:t>3.7</w:t>
            </w:r>
          </w:p>
        </w:tc>
        <w:tc>
          <w:tcPr>
            <w:tcW w:type="dxa" w:w="1728"/>
          </w:tcPr>
          <w:p>
            <w:pPr>
              <w:jc w:val="center"/>
            </w:pPr>
            <w:r>
              <w:rPr>
                <w:sz w:val="18"/>
              </w:rPr>
              <w:t>5.4</w:t>
            </w:r>
          </w:p>
        </w:tc>
        <w:tc>
          <w:tcPr>
            <w:tcW w:type="dxa" w:w="1728"/>
          </w:tcPr>
          <w:p>
            <w:pPr>
              <w:jc w:val="center"/>
            </w:pPr>
            <w:r>
              <w:rPr>
                <w:sz w:val="18"/>
              </w:rPr>
              <w:t>3.9</w:t>
            </w:r>
          </w:p>
        </w:tc>
        <w:tc>
          <w:tcPr>
            <w:tcW w:type="dxa" w:w="1728"/>
          </w:tcPr>
          <w:p>
            <w:pPr>
              <w:jc w:val="center"/>
            </w:pPr>
            <w:r>
              <w:rPr>
                <w:sz w:val="18"/>
              </w:rPr>
              <w:t>2.1</w:t>
            </w:r>
          </w:p>
        </w:tc>
      </w:tr>
      <w:tr>
        <w:tc>
          <w:tcPr>
            <w:tcW w:type="dxa" w:w="1728"/>
          </w:tcPr>
          <w:p>
            <w:r>
              <w:rPr>
                <w:sz w:val="18"/>
              </w:rPr>
              <w:t>Druzhkivka_City_Joint_Staff_Volunteers</w:t>
            </w:r>
          </w:p>
        </w:tc>
        <w:tc>
          <w:tcPr>
            <w:tcW w:type="dxa" w:w="1728"/>
          </w:tcPr>
          <w:p>
            <w:pPr>
              <w:jc w:val="center"/>
            </w:pPr>
            <w:r>
              <w:rPr>
                <w:sz w:val="18"/>
              </w:rPr>
              <w:t>4.1</w:t>
            </w:r>
          </w:p>
        </w:tc>
        <w:tc>
          <w:tcPr>
            <w:tcW w:type="dxa" w:w="1728"/>
          </w:tcPr>
          <w:p>
            <w:pPr>
              <w:jc w:val="center"/>
            </w:pPr>
            <w:r>
              <w:rPr>
                <w:sz w:val="18"/>
              </w:rPr>
              <w:t>5.5</w:t>
            </w:r>
          </w:p>
        </w:tc>
        <w:tc>
          <w:tcPr>
            <w:tcW w:type="dxa" w:w="1728"/>
          </w:tcPr>
          <w:p>
            <w:pPr>
              <w:jc w:val="center"/>
            </w:pPr>
            <w:r>
              <w:rPr>
                <w:sz w:val="18"/>
              </w:rPr>
              <w:t>2.7</w:t>
            </w:r>
          </w:p>
        </w:tc>
        <w:tc>
          <w:tcPr>
            <w:tcW w:type="dxa" w:w="1728"/>
          </w:tcPr>
          <w:p>
            <w:pPr>
              <w:jc w:val="center"/>
            </w:pPr>
            <w:r>
              <w:rPr>
                <w:sz w:val="18"/>
              </w:rPr>
              <w:t>1.8</w:t>
            </w:r>
          </w:p>
        </w:tc>
      </w:tr>
      <w:tr>
        <w:tc>
          <w:tcPr>
            <w:tcW w:type="dxa" w:w="1728"/>
          </w:tcPr>
          <w:p>
            <w:r>
              <w:rPr>
                <w:sz w:val="18"/>
              </w:rPr>
              <w:t>Kostyantynivka_District_Joint_Staff_Volunteers</w:t>
            </w:r>
          </w:p>
        </w:tc>
        <w:tc>
          <w:tcPr>
            <w:tcW w:type="dxa" w:w="1728"/>
          </w:tcPr>
          <w:p>
            <w:pPr>
              <w:jc w:val="center"/>
            </w:pPr>
            <w:r>
              <w:rPr>
                <w:sz w:val="18"/>
              </w:rPr>
              <w:t>3.8</w:t>
            </w:r>
          </w:p>
        </w:tc>
        <w:tc>
          <w:tcPr>
            <w:tcW w:type="dxa" w:w="1728"/>
          </w:tcPr>
          <w:p>
            <w:pPr>
              <w:jc w:val="center"/>
            </w:pPr>
            <w:r>
              <w:rPr>
                <w:sz w:val="18"/>
              </w:rPr>
              <w:t>5.5</w:t>
            </w:r>
          </w:p>
        </w:tc>
        <w:tc>
          <w:tcPr>
            <w:tcW w:type="dxa" w:w="1728"/>
          </w:tcPr>
          <w:p>
            <w:pPr>
              <w:jc w:val="center"/>
            </w:pPr>
            <w:r>
              <w:rPr>
                <w:sz w:val="18"/>
              </w:rPr>
              <w:t>3.5</w:t>
            </w:r>
          </w:p>
        </w:tc>
        <w:tc>
          <w:tcPr>
            <w:tcW w:type="dxa" w:w="1728"/>
          </w:tcPr>
          <w:p>
            <w:pPr>
              <w:jc w:val="center"/>
            </w:pPr>
            <w:r>
              <w:rPr>
                <w:sz w:val="18"/>
              </w:rPr>
              <w:t>2.0</w:t>
            </w:r>
          </w:p>
        </w:tc>
      </w:tr>
      <w:tr>
        <w:tc>
          <w:tcPr>
            <w:tcW w:type="dxa" w:w="1728"/>
          </w:tcPr>
          <w:p>
            <w:r>
              <w:rPr>
                <w:sz w:val="18"/>
              </w:rPr>
              <w:t>Kramatorsk_City_Joint_Staff_Volunteers</w:t>
            </w:r>
          </w:p>
        </w:tc>
        <w:tc>
          <w:tcPr>
            <w:tcW w:type="dxa" w:w="1728"/>
          </w:tcPr>
          <w:p>
            <w:pPr>
              <w:jc w:val="center"/>
            </w:pPr>
            <w:r>
              <w:rPr>
                <w:sz w:val="18"/>
              </w:rPr>
              <w:t>4.0</w:t>
            </w:r>
          </w:p>
        </w:tc>
        <w:tc>
          <w:tcPr>
            <w:tcW w:type="dxa" w:w="1728"/>
          </w:tcPr>
          <w:p>
            <w:pPr>
              <w:jc w:val="center"/>
            </w:pPr>
            <w:r>
              <w:rPr>
                <w:sz w:val="18"/>
              </w:rPr>
              <w:t>5.2</w:t>
            </w:r>
          </w:p>
        </w:tc>
        <w:tc>
          <w:tcPr>
            <w:tcW w:type="dxa" w:w="1728"/>
          </w:tcPr>
          <w:p>
            <w:pPr>
              <w:jc w:val="center"/>
            </w:pPr>
            <w:r>
              <w:rPr>
                <w:sz w:val="18"/>
              </w:rPr>
              <w:t>3.0</w:t>
            </w:r>
          </w:p>
        </w:tc>
        <w:tc>
          <w:tcPr>
            <w:tcW w:type="dxa" w:w="1728"/>
          </w:tcPr>
          <w:p>
            <w:pPr>
              <w:jc w:val="center"/>
            </w:pPr>
            <w:r>
              <w:rPr>
                <w:sz w:val="18"/>
              </w:rPr>
              <w:t>1.6</w:t>
            </w:r>
          </w:p>
        </w:tc>
      </w:tr>
      <w:tr>
        <w:tc>
          <w:tcPr>
            <w:tcW w:type="dxa" w:w="1728"/>
          </w:tcPr>
          <w:p>
            <w:r>
              <w:rPr>
                <w:sz w:val="18"/>
              </w:rPr>
              <w:t>Kurakhovo_District_Joint_Staff_Volunteers</w:t>
            </w:r>
          </w:p>
        </w:tc>
        <w:tc>
          <w:tcPr>
            <w:tcW w:type="dxa" w:w="1728"/>
          </w:tcPr>
          <w:p>
            <w:pPr>
              <w:jc w:val="center"/>
            </w:pPr>
            <w:r>
              <w:rPr>
                <w:sz w:val="18"/>
              </w:rPr>
              <w:t>4.1</w:t>
            </w:r>
          </w:p>
        </w:tc>
        <w:tc>
          <w:tcPr>
            <w:tcW w:type="dxa" w:w="1728"/>
          </w:tcPr>
          <w:p>
            <w:pPr>
              <w:jc w:val="center"/>
            </w:pPr>
            <w:r>
              <w:rPr>
                <w:sz w:val="18"/>
              </w:rPr>
              <w:t>5.4</w:t>
            </w:r>
          </w:p>
        </w:tc>
        <w:tc>
          <w:tcPr>
            <w:tcW w:type="dxa" w:w="1728"/>
          </w:tcPr>
          <w:p>
            <w:pPr>
              <w:jc w:val="center"/>
            </w:pPr>
            <w:r>
              <w:rPr>
                <w:sz w:val="18"/>
              </w:rPr>
              <w:t>2.7</w:t>
            </w:r>
          </w:p>
        </w:tc>
        <w:tc>
          <w:tcPr>
            <w:tcW w:type="dxa" w:w="1728"/>
          </w:tcPr>
          <w:p>
            <w:pPr>
              <w:jc w:val="center"/>
            </w:pPr>
            <w:r>
              <w:rPr>
                <w:sz w:val="18"/>
              </w:rPr>
              <w:t>1.7</w:t>
            </w:r>
          </w:p>
        </w:tc>
      </w:tr>
      <w:tr>
        <w:tc>
          <w:tcPr>
            <w:tcW w:type="dxa" w:w="1728"/>
          </w:tcPr>
          <w:p>
            <w:r>
              <w:rPr>
                <w:sz w:val="18"/>
              </w:rPr>
              <w:t>Liman_District_Joint_Staff_Volunteers</w:t>
            </w:r>
          </w:p>
        </w:tc>
        <w:tc>
          <w:tcPr>
            <w:tcW w:type="dxa" w:w="1728"/>
          </w:tcPr>
          <w:p>
            <w:pPr>
              <w:jc w:val="center"/>
            </w:pPr>
            <w:r>
              <w:rPr>
                <w:sz w:val="18"/>
              </w:rPr>
              <w:t>4.4</w:t>
            </w:r>
          </w:p>
        </w:tc>
        <w:tc>
          <w:tcPr>
            <w:tcW w:type="dxa" w:w="1728"/>
          </w:tcPr>
          <w:p>
            <w:pPr>
              <w:jc w:val="center"/>
            </w:pPr>
            <w:r>
              <w:rPr>
                <w:sz w:val="18"/>
              </w:rPr>
              <w:t>5.8</w:t>
            </w:r>
          </w:p>
        </w:tc>
        <w:tc>
          <w:tcPr>
            <w:tcW w:type="dxa" w:w="1728"/>
          </w:tcPr>
          <w:p>
            <w:pPr>
              <w:jc w:val="center"/>
            </w:pPr>
            <w:r>
              <w:rPr>
                <w:sz w:val="18"/>
              </w:rPr>
              <w:t>2.2</w:t>
            </w:r>
          </w:p>
        </w:tc>
        <w:tc>
          <w:tcPr>
            <w:tcW w:type="dxa" w:w="1728"/>
          </w:tcPr>
          <w:p>
            <w:pPr>
              <w:jc w:val="center"/>
            </w:pPr>
            <w:r>
              <w:rPr>
                <w:sz w:val="18"/>
              </w:rPr>
              <w:t>1.5</w:t>
            </w:r>
          </w:p>
        </w:tc>
      </w:tr>
      <w:tr>
        <w:tc>
          <w:tcPr>
            <w:tcW w:type="dxa" w:w="1728"/>
          </w:tcPr>
          <w:p>
            <w:r>
              <w:rPr>
                <w:sz w:val="18"/>
              </w:rPr>
              <w:t>Mirnohrad_City_Joint_Staff_Volunteers</w:t>
            </w:r>
          </w:p>
        </w:tc>
        <w:tc>
          <w:tcPr>
            <w:tcW w:type="dxa" w:w="1728"/>
          </w:tcPr>
          <w:p>
            <w:pPr>
              <w:jc w:val="center"/>
            </w:pPr>
            <w:r>
              <w:rPr>
                <w:sz w:val="18"/>
              </w:rPr>
              <w:t>3.9</w:t>
            </w:r>
          </w:p>
        </w:tc>
        <w:tc>
          <w:tcPr>
            <w:tcW w:type="dxa" w:w="1728"/>
          </w:tcPr>
          <w:p>
            <w:pPr>
              <w:jc w:val="center"/>
            </w:pPr>
            <w:r>
              <w:rPr>
                <w:sz w:val="18"/>
              </w:rPr>
              <w:t>5.4</w:t>
            </w:r>
          </w:p>
        </w:tc>
        <w:tc>
          <w:tcPr>
            <w:tcW w:type="dxa" w:w="1728"/>
          </w:tcPr>
          <w:p>
            <w:pPr>
              <w:jc w:val="center"/>
            </w:pPr>
            <w:r>
              <w:rPr>
                <w:sz w:val="18"/>
              </w:rPr>
              <w:t>3.4</w:t>
            </w:r>
          </w:p>
        </w:tc>
        <w:tc>
          <w:tcPr>
            <w:tcW w:type="dxa" w:w="1728"/>
          </w:tcPr>
          <w:p>
            <w:pPr>
              <w:jc w:val="center"/>
            </w:pPr>
            <w:r>
              <w:rPr>
                <w:sz w:val="18"/>
              </w:rPr>
              <w:t>2.1</w:t>
            </w:r>
          </w:p>
        </w:tc>
      </w:tr>
      <w:tr>
        <w:tc>
          <w:tcPr>
            <w:tcW w:type="dxa" w:w="1728"/>
          </w:tcPr>
          <w:p>
            <w:r>
              <w:rPr>
                <w:sz w:val="18"/>
              </w:rPr>
              <w:t>Pokrovsk_District_Joint_Staff_Volunteers</w:t>
            </w:r>
          </w:p>
        </w:tc>
        <w:tc>
          <w:tcPr>
            <w:tcW w:type="dxa" w:w="1728"/>
          </w:tcPr>
          <w:p>
            <w:pPr>
              <w:jc w:val="center"/>
            </w:pPr>
            <w:r>
              <w:rPr>
                <w:sz w:val="18"/>
              </w:rPr>
              <w:t>4.1</w:t>
            </w:r>
          </w:p>
        </w:tc>
        <w:tc>
          <w:tcPr>
            <w:tcW w:type="dxa" w:w="1728"/>
          </w:tcPr>
          <w:p>
            <w:pPr>
              <w:jc w:val="center"/>
            </w:pPr>
            <w:r>
              <w:rPr>
                <w:sz w:val="18"/>
              </w:rPr>
              <w:t>5.5</w:t>
            </w:r>
          </w:p>
        </w:tc>
        <w:tc>
          <w:tcPr>
            <w:tcW w:type="dxa" w:w="1728"/>
          </w:tcPr>
          <w:p>
            <w:pPr>
              <w:jc w:val="center"/>
            </w:pPr>
            <w:r>
              <w:rPr>
                <w:sz w:val="18"/>
              </w:rPr>
              <w:t>2.7</w:t>
            </w:r>
          </w:p>
        </w:tc>
        <w:tc>
          <w:tcPr>
            <w:tcW w:type="dxa" w:w="1728"/>
          </w:tcPr>
          <w:p>
            <w:pPr>
              <w:jc w:val="center"/>
            </w:pPr>
            <w:r>
              <w:rPr>
                <w:sz w:val="18"/>
              </w:rPr>
              <w:t>1.8</w:t>
            </w:r>
          </w:p>
        </w:tc>
      </w:tr>
      <w:tr>
        <w:tc>
          <w:tcPr>
            <w:tcW w:type="dxa" w:w="1728"/>
          </w:tcPr>
          <w:p>
            <w:r>
              <w:rPr>
                <w:sz w:val="18"/>
              </w:rPr>
              <w:t>Slovyansk_District_Joint_Staff_Volunteers</w:t>
            </w:r>
          </w:p>
        </w:tc>
        <w:tc>
          <w:tcPr>
            <w:tcW w:type="dxa" w:w="1728"/>
          </w:tcPr>
          <w:p>
            <w:pPr>
              <w:jc w:val="center"/>
            </w:pPr>
            <w:r>
              <w:rPr>
                <w:sz w:val="18"/>
              </w:rPr>
              <w:t>4.0</w:t>
            </w:r>
          </w:p>
        </w:tc>
        <w:tc>
          <w:tcPr>
            <w:tcW w:type="dxa" w:w="1728"/>
          </w:tcPr>
          <w:p>
            <w:pPr>
              <w:jc w:val="center"/>
            </w:pPr>
            <w:r>
              <w:rPr>
                <w:sz w:val="18"/>
              </w:rPr>
              <w:t>5.4</w:t>
            </w:r>
          </w:p>
        </w:tc>
        <w:tc>
          <w:tcPr>
            <w:tcW w:type="dxa" w:w="1728"/>
          </w:tcPr>
          <w:p>
            <w:pPr>
              <w:jc w:val="center"/>
            </w:pPr>
            <w:r>
              <w:rPr>
                <w:sz w:val="18"/>
              </w:rPr>
              <w:t>3.4</w:t>
            </w:r>
          </w:p>
        </w:tc>
        <w:tc>
          <w:tcPr>
            <w:tcW w:type="dxa" w:w="1728"/>
          </w:tcPr>
          <w:p>
            <w:pPr>
              <w:jc w:val="center"/>
            </w:pPr>
            <w:r>
              <w:rPr>
                <w:sz w:val="18"/>
              </w:rPr>
              <w:t>1.4</w:t>
            </w:r>
          </w:p>
        </w:tc>
      </w:tr>
    </w:tbl>
    <w:p>
      <w:pPr>
        <w:pStyle w:val="Heading4"/>
      </w:pPr>
      <w:r>
        <w:t>Team discussion findings</w:t>
      </w:r>
    </w:p>
    <w:p>
      <w:r>
        <w:t>Describe and explain patterns, commonalities and differences between teams in Donetsk Region including in their plans of action</w:t>
      </w:r>
    </w:p>
    <w:p>
      <w:pPr>
        <w:pStyle w:val="Heading3"/>
      </w:pPr>
      <w:r>
        <w:t>Engagement</w:t>
      </w:r>
    </w:p>
    <w:p>
      <w:pPr>
        <w:pStyle w:val="Heading4"/>
      </w:pPr>
      <w:r>
        <w:t>Survey results</w:t>
      </w:r>
    </w:p>
    <w:p>
      <w:r>
        <w:drawing>
          <wp:inline xmlns:a="http://schemas.openxmlformats.org/drawingml/2006/main" xmlns:pic="http://schemas.openxmlformats.org/drawingml/2006/picture">
            <wp:extent cx="2743200" cy="2743200"/>
            <wp:docPr id="4" name="Picture 4"/>
            <wp:cNvGraphicFramePr>
              <a:graphicFrameLocks noChangeAspect="1"/>
            </wp:cNvGraphicFramePr>
            <a:graphic>
              <a:graphicData uri="http://schemas.openxmlformats.org/drawingml/2006/picture">
                <pic:pic>
                  <pic:nvPicPr>
                    <pic:cNvPr id="0" name="URC_Donetsk Region_engagement_spider.png"/>
                    <pic:cNvPicPr/>
                  </pic:nvPicPr>
                  <pic:blipFill>
                    <a:blip r:embed="rId12"/>
                    <a:stretch>
                      <a:fillRect/>
                    </a:stretch>
                  </pic:blipFill>
                  <pic:spPr>
                    <a:xfrm>
                      <a:off x="0" y="0"/>
                      <a:ext cx="2743200" cy="2743200"/>
                    </a:xfrm>
                    <a:prstGeom prst="rect"/>
                  </pic:spPr>
                </pic:pic>
              </a:graphicData>
            </a:graphic>
          </wp:inline>
        </w:drawing>
      </w:r>
    </w:p>
    <w:p>
      <w:r>
        <w:t>&lt;Paste the regional bar graph here&gt;</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sz w:val="18"/>
              </w:rPr>
              <w:t>Team Name</w:t>
            </w:r>
          </w:p>
        </w:tc>
        <w:tc>
          <w:tcPr>
            <w:tcW w:type="dxa" w:w="1234"/>
          </w:tcPr>
          <w:p>
            <w:r>
              <w:rPr>
                <w:sz w:val="18"/>
              </w:rPr>
              <w:t>Engagement</w:t>
            </w:r>
          </w:p>
        </w:tc>
        <w:tc>
          <w:tcPr>
            <w:tcW w:type="dxa" w:w="1234"/>
          </w:tcPr>
          <w:p>
            <w:r>
              <w:rPr>
                <w:sz w:val="18"/>
              </w:rPr>
              <w:t>Satisfied</w:t>
            </w:r>
          </w:p>
        </w:tc>
        <w:tc>
          <w:tcPr>
            <w:tcW w:type="dxa" w:w="1234"/>
          </w:tcPr>
          <w:p>
            <w:r>
              <w:rPr>
                <w:sz w:val="18"/>
              </w:rPr>
              <w:t>Meaning</w:t>
            </w:r>
          </w:p>
        </w:tc>
        <w:tc>
          <w:tcPr>
            <w:tcW w:type="dxa" w:w="1234"/>
          </w:tcPr>
          <w:p>
            <w:r>
              <w:rPr>
                <w:sz w:val="18"/>
              </w:rPr>
              <w:t>Values</w:t>
            </w:r>
          </w:p>
        </w:tc>
        <w:tc>
          <w:tcPr>
            <w:tcW w:type="dxa" w:w="1234"/>
          </w:tcPr>
          <w:p>
            <w:r>
              <w:rPr>
                <w:sz w:val="18"/>
              </w:rPr>
              <w:t>Ideas</w:t>
            </w:r>
          </w:p>
        </w:tc>
        <w:tc>
          <w:tcPr>
            <w:tcW w:type="dxa" w:w="1234"/>
          </w:tcPr>
          <w:p>
            <w:r>
              <w:rPr>
                <w:sz w:val="18"/>
              </w:rPr>
              <w:t>Stay</w:t>
            </w:r>
          </w:p>
        </w:tc>
      </w:tr>
      <w:tr>
        <w:tc>
          <w:tcPr>
            <w:tcW w:type="dxa" w:w="1234"/>
          </w:tcPr>
          <w:p>
            <w:r>
              <w:rPr>
                <w:sz w:val="18"/>
              </w:rPr>
              <w:t>Dobropillya_District_Joint_Staff_Volunteers</w:t>
            </w:r>
          </w:p>
        </w:tc>
        <w:tc>
          <w:tcPr>
            <w:tcW w:type="dxa" w:w="1234"/>
          </w:tcPr>
          <w:p>
            <w:pPr>
              <w:jc w:val="center"/>
            </w:pPr>
            <w:r>
              <w:rPr>
                <w:sz w:val="18"/>
              </w:rPr>
              <w:t>4.2</w:t>
            </w:r>
          </w:p>
        </w:tc>
        <w:tc>
          <w:tcPr>
            <w:tcW w:type="dxa" w:w="1234"/>
          </w:tcPr>
          <w:p>
            <w:pPr>
              <w:jc w:val="center"/>
            </w:pPr>
            <w:r>
              <w:rPr>
                <w:sz w:val="18"/>
              </w:rPr>
              <w:t>4.1</w:t>
            </w:r>
          </w:p>
        </w:tc>
        <w:tc>
          <w:tcPr>
            <w:tcW w:type="dxa" w:w="1234"/>
          </w:tcPr>
          <w:p>
            <w:pPr>
              <w:jc w:val="center"/>
            </w:pPr>
            <w:r>
              <w:rPr>
                <w:sz w:val="18"/>
              </w:rPr>
              <w:t>4.7</w:t>
            </w:r>
          </w:p>
        </w:tc>
        <w:tc>
          <w:tcPr>
            <w:tcW w:type="dxa" w:w="1234"/>
          </w:tcPr>
          <w:p>
            <w:pPr>
              <w:jc w:val="center"/>
            </w:pPr>
            <w:r>
              <w:rPr>
                <w:sz w:val="18"/>
              </w:rPr>
              <w:t>4.1</w:t>
            </w:r>
          </w:p>
        </w:tc>
        <w:tc>
          <w:tcPr>
            <w:tcW w:type="dxa" w:w="1234"/>
          </w:tcPr>
          <w:p>
            <w:pPr>
              <w:jc w:val="center"/>
            </w:pPr>
            <w:r>
              <w:rPr>
                <w:sz w:val="18"/>
              </w:rPr>
              <w:t>4.4</w:t>
            </w:r>
          </w:p>
        </w:tc>
        <w:tc>
          <w:tcPr>
            <w:tcW w:type="dxa" w:w="1234"/>
          </w:tcPr>
          <w:p>
            <w:pPr>
              <w:jc w:val="center"/>
            </w:pPr>
            <w:r>
              <w:rPr>
                <w:sz w:val="18"/>
              </w:rPr>
              <w:t>3.6</w:t>
            </w:r>
          </w:p>
        </w:tc>
      </w:tr>
      <w:tr>
        <w:tc>
          <w:tcPr>
            <w:tcW w:type="dxa" w:w="1234"/>
          </w:tcPr>
          <w:p>
            <w:r>
              <w:rPr>
                <w:sz w:val="18"/>
              </w:rPr>
              <w:t>Donetsk_Regional_Staff</w:t>
            </w:r>
          </w:p>
        </w:tc>
        <w:tc>
          <w:tcPr>
            <w:tcW w:type="dxa" w:w="1234"/>
          </w:tcPr>
          <w:p>
            <w:pPr>
              <w:jc w:val="center"/>
            </w:pPr>
            <w:r>
              <w:rPr>
                <w:sz w:val="18"/>
              </w:rPr>
              <w:t>4.1</w:t>
            </w:r>
          </w:p>
        </w:tc>
        <w:tc>
          <w:tcPr>
            <w:tcW w:type="dxa" w:w="1234"/>
          </w:tcPr>
          <w:p>
            <w:pPr>
              <w:jc w:val="center"/>
            </w:pPr>
            <w:r>
              <w:rPr>
                <w:sz w:val="18"/>
              </w:rPr>
              <w:t>4.0</w:t>
            </w:r>
          </w:p>
        </w:tc>
        <w:tc>
          <w:tcPr>
            <w:tcW w:type="dxa" w:w="1234"/>
          </w:tcPr>
          <w:p>
            <w:pPr>
              <w:jc w:val="center"/>
            </w:pPr>
            <w:r>
              <w:rPr>
                <w:sz w:val="18"/>
              </w:rPr>
              <w:t>4.4</w:t>
            </w:r>
          </w:p>
        </w:tc>
        <w:tc>
          <w:tcPr>
            <w:tcW w:type="dxa" w:w="1234"/>
          </w:tcPr>
          <w:p>
            <w:pPr>
              <w:jc w:val="center"/>
            </w:pPr>
            <w:r>
              <w:rPr>
                <w:sz w:val="18"/>
              </w:rPr>
              <w:t>3.5</w:t>
            </w:r>
          </w:p>
        </w:tc>
        <w:tc>
          <w:tcPr>
            <w:tcW w:type="dxa" w:w="1234"/>
          </w:tcPr>
          <w:p>
            <w:pPr>
              <w:jc w:val="center"/>
            </w:pPr>
            <w:r>
              <w:rPr>
                <w:sz w:val="18"/>
              </w:rPr>
              <w:t>4.3</w:t>
            </w:r>
          </w:p>
        </w:tc>
        <w:tc>
          <w:tcPr>
            <w:tcW w:type="dxa" w:w="1234"/>
          </w:tcPr>
          <w:p>
            <w:pPr>
              <w:jc w:val="center"/>
            </w:pPr>
            <w:r>
              <w:rPr>
                <w:sz w:val="18"/>
              </w:rPr>
              <w:t>4.4</w:t>
            </w:r>
          </w:p>
        </w:tc>
      </w:tr>
      <w:tr>
        <w:tc>
          <w:tcPr>
            <w:tcW w:type="dxa" w:w="1234"/>
          </w:tcPr>
          <w:p>
            <w:r>
              <w:rPr>
                <w:sz w:val="18"/>
              </w:rPr>
              <w:t>Druzhkivka_City_Joint_Staff_Volunteers</w:t>
            </w:r>
          </w:p>
        </w:tc>
        <w:tc>
          <w:tcPr>
            <w:tcW w:type="dxa" w:w="1234"/>
          </w:tcPr>
          <w:p>
            <w:pPr>
              <w:jc w:val="center"/>
            </w:pPr>
            <w:r>
              <w:rPr>
                <w:sz w:val="18"/>
              </w:rPr>
              <w:t>4.2</w:t>
            </w:r>
          </w:p>
        </w:tc>
        <w:tc>
          <w:tcPr>
            <w:tcW w:type="dxa" w:w="1234"/>
          </w:tcPr>
          <w:p>
            <w:pPr>
              <w:jc w:val="center"/>
            </w:pPr>
            <w:r>
              <w:rPr>
                <w:sz w:val="18"/>
              </w:rPr>
              <w:t>4.4</w:t>
            </w:r>
          </w:p>
        </w:tc>
        <w:tc>
          <w:tcPr>
            <w:tcW w:type="dxa" w:w="1234"/>
          </w:tcPr>
          <w:p>
            <w:pPr>
              <w:jc w:val="center"/>
            </w:pPr>
            <w:r>
              <w:rPr>
                <w:sz w:val="18"/>
              </w:rPr>
              <w:t>4.2</w:t>
            </w:r>
          </w:p>
        </w:tc>
        <w:tc>
          <w:tcPr>
            <w:tcW w:type="dxa" w:w="1234"/>
          </w:tcPr>
          <w:p>
            <w:pPr>
              <w:jc w:val="center"/>
            </w:pPr>
            <w:r>
              <w:rPr>
                <w:sz w:val="18"/>
              </w:rPr>
              <w:t>3.9</w:t>
            </w:r>
          </w:p>
        </w:tc>
        <w:tc>
          <w:tcPr>
            <w:tcW w:type="dxa" w:w="1234"/>
          </w:tcPr>
          <w:p>
            <w:pPr>
              <w:jc w:val="center"/>
            </w:pPr>
            <w:r>
              <w:rPr>
                <w:sz w:val="18"/>
              </w:rPr>
              <w:t>4.2</w:t>
            </w:r>
          </w:p>
        </w:tc>
        <w:tc>
          <w:tcPr>
            <w:tcW w:type="dxa" w:w="1234"/>
          </w:tcPr>
          <w:p>
            <w:pPr>
              <w:jc w:val="center"/>
            </w:pPr>
            <w:r>
              <w:rPr>
                <w:sz w:val="18"/>
              </w:rPr>
              <w:t>4.5</w:t>
            </w:r>
          </w:p>
        </w:tc>
      </w:tr>
      <w:tr>
        <w:tc>
          <w:tcPr>
            <w:tcW w:type="dxa" w:w="1234"/>
          </w:tcPr>
          <w:p>
            <w:r>
              <w:rPr>
                <w:sz w:val="18"/>
              </w:rPr>
              <w:t>Kostyantynivka_District_Joint_Staff_Volunteers</w:t>
            </w:r>
          </w:p>
        </w:tc>
        <w:tc>
          <w:tcPr>
            <w:tcW w:type="dxa" w:w="1234"/>
          </w:tcPr>
          <w:p>
            <w:pPr>
              <w:jc w:val="center"/>
            </w:pPr>
            <w:r>
              <w:rPr>
                <w:sz w:val="18"/>
              </w:rPr>
              <w:t>4.5</w:t>
            </w:r>
          </w:p>
        </w:tc>
        <w:tc>
          <w:tcPr>
            <w:tcW w:type="dxa" w:w="1234"/>
          </w:tcPr>
          <w:p>
            <w:pPr>
              <w:jc w:val="center"/>
            </w:pPr>
            <w:r>
              <w:rPr>
                <w:sz w:val="18"/>
              </w:rPr>
              <w:t>4.5</w:t>
            </w:r>
          </w:p>
        </w:tc>
        <w:tc>
          <w:tcPr>
            <w:tcW w:type="dxa" w:w="1234"/>
          </w:tcPr>
          <w:p>
            <w:pPr>
              <w:jc w:val="center"/>
            </w:pPr>
            <w:r>
              <w:rPr>
                <w:sz w:val="18"/>
              </w:rPr>
              <w:t>5.0</w:t>
            </w:r>
          </w:p>
        </w:tc>
        <w:tc>
          <w:tcPr>
            <w:tcW w:type="dxa" w:w="1234"/>
          </w:tcPr>
          <w:p>
            <w:pPr>
              <w:jc w:val="center"/>
            </w:pPr>
            <w:r>
              <w:rPr>
                <w:sz w:val="18"/>
              </w:rPr>
              <w:t>4.5</w:t>
            </w:r>
          </w:p>
        </w:tc>
        <w:tc>
          <w:tcPr>
            <w:tcW w:type="dxa" w:w="1234"/>
          </w:tcPr>
          <w:p>
            <w:pPr>
              <w:jc w:val="center"/>
            </w:pPr>
            <w:r>
              <w:rPr>
                <w:sz w:val="18"/>
              </w:rPr>
              <w:t>4.0</w:t>
            </w:r>
          </w:p>
        </w:tc>
        <w:tc>
          <w:tcPr>
            <w:tcW w:type="dxa" w:w="1234"/>
          </w:tcPr>
          <w:p>
            <w:pPr>
              <w:jc w:val="center"/>
            </w:pPr>
            <w:r>
              <w:rPr>
                <w:sz w:val="18"/>
              </w:rPr>
              <w:t>4.5</w:t>
            </w:r>
          </w:p>
        </w:tc>
      </w:tr>
      <w:tr>
        <w:tc>
          <w:tcPr>
            <w:tcW w:type="dxa" w:w="1234"/>
          </w:tcPr>
          <w:p>
            <w:r>
              <w:rPr>
                <w:sz w:val="18"/>
              </w:rPr>
              <w:t>Kramatorsk_City_Joint_Staff_Volunteers</w:t>
            </w:r>
          </w:p>
        </w:tc>
        <w:tc>
          <w:tcPr>
            <w:tcW w:type="dxa" w:w="1234"/>
          </w:tcPr>
          <w:p>
            <w:pPr>
              <w:jc w:val="center"/>
            </w:pPr>
            <w:r>
              <w:rPr>
                <w:sz w:val="18"/>
              </w:rPr>
              <w:t>4.3</w:t>
            </w:r>
          </w:p>
        </w:tc>
        <w:tc>
          <w:tcPr>
            <w:tcW w:type="dxa" w:w="1234"/>
          </w:tcPr>
          <w:p>
            <w:pPr>
              <w:jc w:val="center"/>
            </w:pPr>
            <w:r>
              <w:rPr>
                <w:sz w:val="18"/>
              </w:rPr>
              <w:t>4.4</w:t>
            </w:r>
          </w:p>
        </w:tc>
        <w:tc>
          <w:tcPr>
            <w:tcW w:type="dxa" w:w="1234"/>
          </w:tcPr>
          <w:p>
            <w:pPr>
              <w:jc w:val="center"/>
            </w:pPr>
            <w:r>
              <w:rPr>
                <w:sz w:val="18"/>
              </w:rPr>
              <w:t>4.6</w:t>
            </w:r>
          </w:p>
        </w:tc>
        <w:tc>
          <w:tcPr>
            <w:tcW w:type="dxa" w:w="1234"/>
          </w:tcPr>
          <w:p>
            <w:pPr>
              <w:jc w:val="center"/>
            </w:pPr>
            <w:r>
              <w:rPr>
                <w:sz w:val="18"/>
              </w:rPr>
              <w:t>4.0</w:t>
            </w:r>
          </w:p>
        </w:tc>
        <w:tc>
          <w:tcPr>
            <w:tcW w:type="dxa" w:w="1234"/>
          </w:tcPr>
          <w:p>
            <w:pPr>
              <w:jc w:val="center"/>
            </w:pPr>
            <w:r>
              <w:rPr>
                <w:sz w:val="18"/>
              </w:rPr>
              <w:t>4.4</w:t>
            </w:r>
          </w:p>
        </w:tc>
        <w:tc>
          <w:tcPr>
            <w:tcW w:type="dxa" w:w="1234"/>
          </w:tcPr>
          <w:p>
            <w:pPr>
              <w:jc w:val="center"/>
            </w:pPr>
            <w:r>
              <w:rPr>
                <w:sz w:val="18"/>
              </w:rPr>
              <w:t>4.0</w:t>
            </w:r>
          </w:p>
        </w:tc>
      </w:tr>
      <w:tr>
        <w:tc>
          <w:tcPr>
            <w:tcW w:type="dxa" w:w="1234"/>
          </w:tcPr>
          <w:p>
            <w:r>
              <w:rPr>
                <w:sz w:val="18"/>
              </w:rPr>
              <w:t>Kurakhovo_District_Joint_Staff_Volunteers</w:t>
            </w:r>
          </w:p>
        </w:tc>
        <w:tc>
          <w:tcPr>
            <w:tcW w:type="dxa" w:w="1234"/>
          </w:tcPr>
          <w:p>
            <w:pPr>
              <w:jc w:val="center"/>
            </w:pPr>
            <w:r>
              <w:rPr>
                <w:sz w:val="18"/>
              </w:rPr>
              <w:t>4.4</w:t>
            </w:r>
          </w:p>
        </w:tc>
        <w:tc>
          <w:tcPr>
            <w:tcW w:type="dxa" w:w="1234"/>
          </w:tcPr>
          <w:p>
            <w:pPr>
              <w:jc w:val="center"/>
            </w:pPr>
            <w:r>
              <w:rPr>
                <w:sz w:val="18"/>
              </w:rPr>
              <w:t>4.4</w:t>
            </w:r>
          </w:p>
        </w:tc>
        <w:tc>
          <w:tcPr>
            <w:tcW w:type="dxa" w:w="1234"/>
          </w:tcPr>
          <w:p>
            <w:pPr>
              <w:jc w:val="center"/>
            </w:pPr>
            <w:r>
              <w:rPr>
                <w:sz w:val="18"/>
              </w:rPr>
              <w:t>4.6</w:t>
            </w:r>
          </w:p>
        </w:tc>
        <w:tc>
          <w:tcPr>
            <w:tcW w:type="dxa" w:w="1234"/>
          </w:tcPr>
          <w:p>
            <w:pPr>
              <w:jc w:val="center"/>
            </w:pPr>
            <w:r>
              <w:rPr>
                <w:sz w:val="18"/>
              </w:rPr>
              <w:t>4.2</w:t>
            </w:r>
          </w:p>
        </w:tc>
        <w:tc>
          <w:tcPr>
            <w:tcW w:type="dxa" w:w="1234"/>
          </w:tcPr>
          <w:p>
            <w:pPr>
              <w:jc w:val="center"/>
            </w:pPr>
            <w:r>
              <w:rPr>
                <w:sz w:val="18"/>
              </w:rPr>
              <w:t>4.4</w:t>
            </w:r>
          </w:p>
        </w:tc>
        <w:tc>
          <w:tcPr>
            <w:tcW w:type="dxa" w:w="1234"/>
          </w:tcPr>
          <w:p>
            <w:pPr>
              <w:jc w:val="center"/>
            </w:pPr>
            <w:r>
              <w:rPr>
                <w:sz w:val="18"/>
              </w:rPr>
              <w:t>4.3</w:t>
            </w:r>
          </w:p>
        </w:tc>
      </w:tr>
      <w:tr>
        <w:tc>
          <w:tcPr>
            <w:tcW w:type="dxa" w:w="1234"/>
          </w:tcPr>
          <w:p>
            <w:r>
              <w:rPr>
                <w:sz w:val="18"/>
              </w:rPr>
              <w:t>Liman_District_Joint_Staff_Volunteers</w:t>
            </w:r>
          </w:p>
        </w:tc>
        <w:tc>
          <w:tcPr>
            <w:tcW w:type="dxa" w:w="1234"/>
          </w:tcPr>
          <w:p>
            <w:pPr>
              <w:jc w:val="center"/>
            </w:pPr>
            <w:r>
              <w:rPr>
                <w:sz w:val="18"/>
              </w:rPr>
              <w:t>4.5</w:t>
            </w:r>
          </w:p>
        </w:tc>
        <w:tc>
          <w:tcPr>
            <w:tcW w:type="dxa" w:w="1234"/>
          </w:tcPr>
          <w:p>
            <w:pPr>
              <w:jc w:val="center"/>
            </w:pPr>
            <w:r>
              <w:rPr>
                <w:sz w:val="18"/>
              </w:rPr>
              <w:t>4.5</w:t>
            </w:r>
          </w:p>
        </w:tc>
        <w:tc>
          <w:tcPr>
            <w:tcW w:type="dxa" w:w="1234"/>
          </w:tcPr>
          <w:p>
            <w:pPr>
              <w:jc w:val="center"/>
            </w:pPr>
            <w:r>
              <w:rPr>
                <w:sz w:val="18"/>
              </w:rPr>
              <w:t>4.5</w:t>
            </w:r>
          </w:p>
        </w:tc>
        <w:tc>
          <w:tcPr>
            <w:tcW w:type="dxa" w:w="1234"/>
          </w:tcPr>
          <w:p>
            <w:pPr>
              <w:jc w:val="center"/>
            </w:pPr>
            <w:r>
              <w:rPr>
                <w:sz w:val="18"/>
              </w:rPr>
              <w:t>4.4</w:t>
            </w:r>
          </w:p>
        </w:tc>
        <w:tc>
          <w:tcPr>
            <w:tcW w:type="dxa" w:w="1234"/>
          </w:tcPr>
          <w:p>
            <w:pPr>
              <w:jc w:val="center"/>
            </w:pPr>
            <w:r>
              <w:rPr>
                <w:sz w:val="18"/>
              </w:rPr>
              <w:t>4.5</w:t>
            </w:r>
          </w:p>
        </w:tc>
        <w:tc>
          <w:tcPr>
            <w:tcW w:type="dxa" w:w="1234"/>
          </w:tcPr>
          <w:p>
            <w:pPr>
              <w:jc w:val="center"/>
            </w:pPr>
            <w:r>
              <w:rPr>
                <w:sz w:val="18"/>
              </w:rPr>
              <w:t>4.6</w:t>
            </w:r>
          </w:p>
        </w:tc>
      </w:tr>
      <w:tr>
        <w:tc>
          <w:tcPr>
            <w:tcW w:type="dxa" w:w="1234"/>
          </w:tcPr>
          <w:p>
            <w:r>
              <w:rPr>
                <w:sz w:val="18"/>
              </w:rPr>
              <w:t>Mirnohrad_City_Joint_Staff_Volunteers</w:t>
            </w:r>
          </w:p>
        </w:tc>
        <w:tc>
          <w:tcPr>
            <w:tcW w:type="dxa" w:w="1234"/>
          </w:tcPr>
          <w:p>
            <w:pPr>
              <w:jc w:val="center"/>
            </w:pPr>
            <w:r>
              <w:rPr>
                <w:sz w:val="18"/>
              </w:rPr>
              <w:t>4.1</w:t>
            </w:r>
          </w:p>
        </w:tc>
        <w:tc>
          <w:tcPr>
            <w:tcW w:type="dxa" w:w="1234"/>
          </w:tcPr>
          <w:p>
            <w:pPr>
              <w:jc w:val="center"/>
            </w:pPr>
            <w:r>
              <w:rPr>
                <w:sz w:val="18"/>
              </w:rPr>
              <w:t>4.2</w:t>
            </w:r>
          </w:p>
        </w:tc>
        <w:tc>
          <w:tcPr>
            <w:tcW w:type="dxa" w:w="1234"/>
          </w:tcPr>
          <w:p>
            <w:pPr>
              <w:jc w:val="center"/>
            </w:pPr>
            <w:r>
              <w:rPr>
                <w:sz w:val="18"/>
              </w:rPr>
              <w:t>4.2</w:t>
            </w:r>
          </w:p>
        </w:tc>
        <w:tc>
          <w:tcPr>
            <w:tcW w:type="dxa" w:w="1234"/>
          </w:tcPr>
          <w:p>
            <w:pPr>
              <w:jc w:val="center"/>
            </w:pPr>
            <w:r>
              <w:rPr>
                <w:sz w:val="18"/>
              </w:rPr>
              <w:t>3.8</w:t>
            </w:r>
          </w:p>
        </w:tc>
        <w:tc>
          <w:tcPr>
            <w:tcW w:type="dxa" w:w="1234"/>
          </w:tcPr>
          <w:p>
            <w:pPr>
              <w:jc w:val="center"/>
            </w:pPr>
            <w:r>
              <w:rPr>
                <w:sz w:val="18"/>
              </w:rPr>
              <w:t>4.0</w:t>
            </w:r>
          </w:p>
        </w:tc>
        <w:tc>
          <w:tcPr>
            <w:tcW w:type="dxa" w:w="1234"/>
          </w:tcPr>
          <w:p>
            <w:pPr>
              <w:jc w:val="center"/>
            </w:pPr>
            <w:r>
              <w:rPr>
                <w:sz w:val="18"/>
              </w:rPr>
              <w:t>4.3</w:t>
            </w:r>
          </w:p>
        </w:tc>
      </w:tr>
      <w:tr>
        <w:tc>
          <w:tcPr>
            <w:tcW w:type="dxa" w:w="1234"/>
          </w:tcPr>
          <w:p>
            <w:r>
              <w:rPr>
                <w:sz w:val="18"/>
              </w:rPr>
              <w:t>Pokrovsk_District_Joint_Staff_Volunteers</w:t>
            </w:r>
          </w:p>
        </w:tc>
        <w:tc>
          <w:tcPr>
            <w:tcW w:type="dxa" w:w="1234"/>
          </w:tcPr>
          <w:p>
            <w:pPr>
              <w:jc w:val="center"/>
            </w:pPr>
            <w:r>
              <w:rPr>
                <w:sz w:val="18"/>
              </w:rPr>
              <w:t>4.3</w:t>
            </w:r>
          </w:p>
        </w:tc>
        <w:tc>
          <w:tcPr>
            <w:tcW w:type="dxa" w:w="1234"/>
          </w:tcPr>
          <w:p>
            <w:pPr>
              <w:jc w:val="center"/>
            </w:pPr>
            <w:r>
              <w:rPr>
                <w:sz w:val="18"/>
              </w:rPr>
              <w:t>4.2</w:t>
            </w:r>
          </w:p>
        </w:tc>
        <w:tc>
          <w:tcPr>
            <w:tcW w:type="dxa" w:w="1234"/>
          </w:tcPr>
          <w:p>
            <w:pPr>
              <w:jc w:val="center"/>
            </w:pPr>
            <w:r>
              <w:rPr>
                <w:sz w:val="18"/>
              </w:rPr>
              <w:t>4.4</w:t>
            </w:r>
          </w:p>
        </w:tc>
        <w:tc>
          <w:tcPr>
            <w:tcW w:type="dxa" w:w="1234"/>
          </w:tcPr>
          <w:p>
            <w:pPr>
              <w:jc w:val="center"/>
            </w:pPr>
            <w:r>
              <w:rPr>
                <w:sz w:val="18"/>
              </w:rPr>
              <w:t>4.2</w:t>
            </w:r>
          </w:p>
        </w:tc>
        <w:tc>
          <w:tcPr>
            <w:tcW w:type="dxa" w:w="1234"/>
          </w:tcPr>
          <w:p>
            <w:pPr>
              <w:jc w:val="center"/>
            </w:pPr>
            <w:r>
              <w:rPr>
                <w:sz w:val="18"/>
              </w:rPr>
              <w:t>4.2</w:t>
            </w:r>
          </w:p>
        </w:tc>
        <w:tc>
          <w:tcPr>
            <w:tcW w:type="dxa" w:w="1234"/>
          </w:tcPr>
          <w:p>
            <w:pPr>
              <w:jc w:val="center"/>
            </w:pPr>
            <w:r>
              <w:rPr>
                <w:sz w:val="18"/>
              </w:rPr>
              <w:t>4.4</w:t>
            </w:r>
          </w:p>
        </w:tc>
      </w:tr>
      <w:tr>
        <w:tc>
          <w:tcPr>
            <w:tcW w:type="dxa" w:w="1234"/>
          </w:tcPr>
          <w:p>
            <w:r>
              <w:rPr>
                <w:sz w:val="18"/>
              </w:rPr>
              <w:t>Slovyansk_District_Joint_Staff_Volunteers</w:t>
            </w:r>
          </w:p>
        </w:tc>
        <w:tc>
          <w:tcPr>
            <w:tcW w:type="dxa" w:w="1234"/>
          </w:tcPr>
          <w:p>
            <w:pPr>
              <w:jc w:val="center"/>
            </w:pPr>
            <w:r>
              <w:rPr>
                <w:sz w:val="18"/>
              </w:rPr>
              <w:t>4.2</w:t>
            </w:r>
          </w:p>
        </w:tc>
        <w:tc>
          <w:tcPr>
            <w:tcW w:type="dxa" w:w="1234"/>
          </w:tcPr>
          <w:p>
            <w:pPr>
              <w:jc w:val="center"/>
            </w:pPr>
            <w:r>
              <w:rPr>
                <w:sz w:val="18"/>
              </w:rPr>
              <w:t>4.1</w:t>
            </w:r>
          </w:p>
        </w:tc>
        <w:tc>
          <w:tcPr>
            <w:tcW w:type="dxa" w:w="1234"/>
          </w:tcPr>
          <w:p>
            <w:pPr>
              <w:jc w:val="center"/>
            </w:pPr>
            <w:r>
              <w:rPr>
                <w:sz w:val="18"/>
              </w:rPr>
              <w:t>4.0</w:t>
            </w:r>
          </w:p>
        </w:tc>
        <w:tc>
          <w:tcPr>
            <w:tcW w:type="dxa" w:w="1234"/>
          </w:tcPr>
          <w:p>
            <w:pPr>
              <w:jc w:val="center"/>
            </w:pPr>
            <w:r>
              <w:rPr>
                <w:sz w:val="18"/>
              </w:rPr>
              <w:t>4.4</w:t>
            </w:r>
          </w:p>
        </w:tc>
        <w:tc>
          <w:tcPr>
            <w:tcW w:type="dxa" w:w="1234"/>
          </w:tcPr>
          <w:p>
            <w:pPr>
              <w:jc w:val="center"/>
            </w:pPr>
            <w:r>
              <w:rPr>
                <w:sz w:val="18"/>
              </w:rPr>
              <w:t>4.0</w:t>
            </w:r>
          </w:p>
        </w:tc>
        <w:tc>
          <w:tcPr>
            <w:tcW w:type="dxa" w:w="1234"/>
          </w:tcPr>
          <w:p>
            <w:pPr>
              <w:jc w:val="center"/>
            </w:pPr>
            <w:r>
              <w:rPr>
                <w:sz w:val="18"/>
              </w:rPr>
              <w:t>4.3</w:t>
            </w:r>
          </w:p>
        </w:tc>
      </w:tr>
    </w:tbl>
    <w:p>
      <w:pPr>
        <w:pStyle w:val="Heading4"/>
      </w:pPr>
      <w:r>
        <w:t>Team discussion findings in motivational outcomes</w:t>
      </w:r>
    </w:p>
    <w:p>
      <w:r>
        <w:t>Describe and explain patterns, commonalities and differences between teams in Donetsk Region including in their plans of action</w:t>
      </w:r>
    </w:p>
    <w:p>
      <w:pPr>
        <w:pStyle w:val="Heading3"/>
      </w:pPr>
      <w:r>
        <w:t>The three basic psychological needs and intrinsic motivation</w:t>
      </w:r>
    </w:p>
    <w:p>
      <w:pPr>
        <w:pStyle w:val="Heading4"/>
      </w:pPr>
      <w:r>
        <w:t>Survey results</w:t>
      </w:r>
    </w:p>
    <w:p>
      <w:r>
        <w:t>&lt;Paste the regional intrinsic motivation dashboard here&gt;</w:t>
      </w:r>
    </w:p>
    <w:p>
      <w:r>
        <w:drawing>
          <wp:inline xmlns:a="http://schemas.openxmlformats.org/drawingml/2006/main" xmlns:pic="http://schemas.openxmlformats.org/drawingml/2006/picture">
            <wp:extent cx="1828800" cy="1828800"/>
            <wp:docPr id="5" name="Picture 5"/>
            <wp:cNvGraphicFramePr>
              <a:graphicFrameLocks noChangeAspect="1"/>
            </wp:cNvGraphicFramePr>
            <a:graphic>
              <a:graphicData uri="http://schemas.openxmlformats.org/drawingml/2006/picture">
                <pic:pic>
                  <pic:nvPicPr>
                    <pic:cNvPr id="0" name="URC_Donetsk Region_needs_spider.png"/>
                    <pic:cNvPicPr/>
                  </pic:nvPicPr>
                  <pic:blipFill>
                    <a:blip r:embed="rId13"/>
                    <a:stretch>
                      <a:fillRect/>
                    </a:stretch>
                  </pic:blipFill>
                  <pic:spPr>
                    <a:xfrm>
                      <a:off x="0" y="0"/>
                      <a:ext cx="1828800" cy="1828800"/>
                    </a:xfrm>
                    <a:prstGeom prst="rect"/>
                  </pic:spPr>
                </pic:pic>
              </a:graphicData>
            </a:graphic>
          </wp:inline>
        </w:drawing>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sz w:val="18"/>
              </w:rPr>
              <w:t>Team Name</w:t>
            </w:r>
          </w:p>
        </w:tc>
        <w:tc>
          <w:tcPr>
            <w:tcW w:type="dxa" w:w="1728"/>
          </w:tcPr>
          <w:p>
            <w:r>
              <w:rPr>
                <w:sz w:val="18"/>
              </w:rPr>
              <w:t>Needs</w:t>
            </w:r>
          </w:p>
        </w:tc>
        <w:tc>
          <w:tcPr>
            <w:tcW w:type="dxa" w:w="1728"/>
          </w:tcPr>
          <w:p>
            <w:r>
              <w:rPr>
                <w:sz w:val="18"/>
              </w:rPr>
              <w:t>Autonomy</w:t>
            </w:r>
          </w:p>
        </w:tc>
        <w:tc>
          <w:tcPr>
            <w:tcW w:type="dxa" w:w="1728"/>
          </w:tcPr>
          <w:p>
            <w:r>
              <w:rPr>
                <w:sz w:val="18"/>
              </w:rPr>
              <w:t>Belonging</w:t>
            </w:r>
          </w:p>
        </w:tc>
        <w:tc>
          <w:tcPr>
            <w:tcW w:type="dxa" w:w="1728"/>
          </w:tcPr>
          <w:p>
            <w:r>
              <w:rPr>
                <w:sz w:val="18"/>
              </w:rPr>
              <w:t>Competence</w:t>
            </w:r>
          </w:p>
        </w:tc>
      </w:tr>
      <w:tr>
        <w:tc>
          <w:tcPr>
            <w:tcW w:type="dxa" w:w="1728"/>
          </w:tcPr>
          <w:p>
            <w:r>
              <w:rPr>
                <w:sz w:val="18"/>
              </w:rPr>
              <w:t>Dobropillya_District_Joint_Staff_Volunteers</w:t>
            </w:r>
          </w:p>
        </w:tc>
        <w:tc>
          <w:tcPr>
            <w:tcW w:type="dxa" w:w="1728"/>
          </w:tcPr>
          <w:p>
            <w:pPr>
              <w:jc w:val="center"/>
            </w:pPr>
            <w:r>
              <w:rPr>
                <w:sz w:val="18"/>
              </w:rPr>
              <w:t>4.3</w:t>
            </w:r>
          </w:p>
        </w:tc>
        <w:tc>
          <w:tcPr>
            <w:tcW w:type="dxa" w:w="1728"/>
          </w:tcPr>
          <w:p>
            <w:pPr>
              <w:jc w:val="center"/>
            </w:pPr>
            <w:r>
              <w:rPr>
                <w:sz w:val="18"/>
              </w:rPr>
              <w:t>4.1</w:t>
            </w:r>
          </w:p>
        </w:tc>
        <w:tc>
          <w:tcPr>
            <w:tcW w:type="dxa" w:w="1728"/>
          </w:tcPr>
          <w:p>
            <w:pPr>
              <w:jc w:val="center"/>
            </w:pPr>
            <w:r>
              <w:rPr>
                <w:sz w:val="18"/>
              </w:rPr>
              <w:t>4.3</w:t>
            </w:r>
          </w:p>
        </w:tc>
        <w:tc>
          <w:tcPr>
            <w:tcW w:type="dxa" w:w="1728"/>
          </w:tcPr>
          <w:p>
            <w:pPr>
              <w:jc w:val="center"/>
            </w:pPr>
            <w:r>
              <w:rPr>
                <w:sz w:val="18"/>
              </w:rPr>
              <w:t>4.4</w:t>
            </w:r>
          </w:p>
        </w:tc>
      </w:tr>
      <w:tr>
        <w:tc>
          <w:tcPr>
            <w:tcW w:type="dxa" w:w="1728"/>
          </w:tcPr>
          <w:p>
            <w:r>
              <w:rPr>
                <w:sz w:val="18"/>
              </w:rPr>
              <w:t>Donetsk_Regional_Staff</w:t>
            </w:r>
          </w:p>
        </w:tc>
        <w:tc>
          <w:tcPr>
            <w:tcW w:type="dxa" w:w="1728"/>
          </w:tcPr>
          <w:p>
            <w:pPr>
              <w:jc w:val="center"/>
            </w:pPr>
            <w:r>
              <w:rPr>
                <w:sz w:val="18"/>
              </w:rPr>
              <w:t>3.9</w:t>
            </w:r>
          </w:p>
        </w:tc>
        <w:tc>
          <w:tcPr>
            <w:tcW w:type="dxa" w:w="1728"/>
          </w:tcPr>
          <w:p>
            <w:pPr>
              <w:jc w:val="center"/>
            </w:pPr>
            <w:r>
              <w:rPr>
                <w:sz w:val="18"/>
              </w:rPr>
              <w:t>4.0</w:t>
            </w:r>
          </w:p>
        </w:tc>
        <w:tc>
          <w:tcPr>
            <w:tcW w:type="dxa" w:w="1728"/>
          </w:tcPr>
          <w:p>
            <w:pPr>
              <w:jc w:val="center"/>
            </w:pPr>
            <w:r>
              <w:rPr>
                <w:sz w:val="18"/>
              </w:rPr>
              <w:t>3.9</w:t>
            </w:r>
          </w:p>
        </w:tc>
        <w:tc>
          <w:tcPr>
            <w:tcW w:type="dxa" w:w="1728"/>
          </w:tcPr>
          <w:p>
            <w:pPr>
              <w:jc w:val="center"/>
            </w:pPr>
            <w:r>
              <w:rPr>
                <w:sz w:val="18"/>
              </w:rPr>
              <w:t>3.8</w:t>
            </w:r>
          </w:p>
        </w:tc>
      </w:tr>
      <w:tr>
        <w:tc>
          <w:tcPr>
            <w:tcW w:type="dxa" w:w="1728"/>
          </w:tcPr>
          <w:p>
            <w:r>
              <w:rPr>
                <w:sz w:val="18"/>
              </w:rPr>
              <w:t>Druzhkivka_City_Joint_Staff_Volunteers</w:t>
            </w:r>
          </w:p>
        </w:tc>
        <w:tc>
          <w:tcPr>
            <w:tcW w:type="dxa" w:w="1728"/>
          </w:tcPr>
          <w:p>
            <w:pPr>
              <w:jc w:val="center"/>
            </w:pPr>
            <w:r>
              <w:rPr>
                <w:sz w:val="18"/>
              </w:rPr>
              <w:t>4.2</w:t>
            </w:r>
          </w:p>
        </w:tc>
        <w:tc>
          <w:tcPr>
            <w:tcW w:type="dxa" w:w="1728"/>
          </w:tcPr>
          <w:p>
            <w:pPr>
              <w:jc w:val="center"/>
            </w:pPr>
            <w:r>
              <w:rPr>
                <w:sz w:val="18"/>
              </w:rPr>
              <w:t>4.2</w:t>
            </w:r>
          </w:p>
        </w:tc>
        <w:tc>
          <w:tcPr>
            <w:tcW w:type="dxa" w:w="1728"/>
          </w:tcPr>
          <w:p>
            <w:pPr>
              <w:jc w:val="center"/>
            </w:pPr>
            <w:r>
              <w:rPr>
                <w:sz w:val="18"/>
              </w:rPr>
              <w:t>4.1</w:t>
            </w:r>
          </w:p>
        </w:tc>
        <w:tc>
          <w:tcPr>
            <w:tcW w:type="dxa" w:w="1728"/>
          </w:tcPr>
          <w:p>
            <w:pPr>
              <w:jc w:val="center"/>
            </w:pPr>
            <w:r>
              <w:rPr>
                <w:sz w:val="18"/>
              </w:rPr>
              <w:t>4.3</w:t>
            </w:r>
          </w:p>
        </w:tc>
      </w:tr>
      <w:tr>
        <w:tc>
          <w:tcPr>
            <w:tcW w:type="dxa" w:w="1728"/>
          </w:tcPr>
          <w:p>
            <w:r>
              <w:rPr>
                <w:sz w:val="18"/>
              </w:rPr>
              <w:t>Kostyantynivka_District_Joint_Staff_Volunteers</w:t>
            </w:r>
          </w:p>
        </w:tc>
        <w:tc>
          <w:tcPr>
            <w:tcW w:type="dxa" w:w="1728"/>
          </w:tcPr>
          <w:p>
            <w:pPr>
              <w:jc w:val="center"/>
            </w:pPr>
            <w:r>
              <w:rPr>
                <w:sz w:val="18"/>
              </w:rPr>
              <w:t>4.8</w:t>
            </w:r>
          </w:p>
        </w:tc>
        <w:tc>
          <w:tcPr>
            <w:tcW w:type="dxa" w:w="1728"/>
          </w:tcPr>
          <w:p>
            <w:pPr>
              <w:jc w:val="center"/>
            </w:pPr>
            <w:r>
              <w:rPr>
                <w:sz w:val="18"/>
              </w:rPr>
              <w:t>5.0</w:t>
            </w:r>
          </w:p>
        </w:tc>
        <w:tc>
          <w:tcPr>
            <w:tcW w:type="dxa" w:w="1728"/>
          </w:tcPr>
          <w:p>
            <w:pPr>
              <w:jc w:val="center"/>
            </w:pPr>
            <w:r>
              <w:rPr>
                <w:sz w:val="18"/>
              </w:rPr>
              <w:t>5.0</w:t>
            </w:r>
          </w:p>
        </w:tc>
        <w:tc>
          <w:tcPr>
            <w:tcW w:type="dxa" w:w="1728"/>
          </w:tcPr>
          <w:p>
            <w:pPr>
              <w:jc w:val="center"/>
            </w:pPr>
            <w:r>
              <w:rPr>
                <w:sz w:val="18"/>
              </w:rPr>
              <w:t>4.0</w:t>
            </w:r>
          </w:p>
        </w:tc>
      </w:tr>
      <w:tr>
        <w:tc>
          <w:tcPr>
            <w:tcW w:type="dxa" w:w="1728"/>
          </w:tcPr>
          <w:p>
            <w:r>
              <w:rPr>
                <w:sz w:val="18"/>
              </w:rPr>
              <w:t>Kramatorsk_City_Joint_Staff_Volunteers</w:t>
            </w:r>
          </w:p>
        </w:tc>
        <w:tc>
          <w:tcPr>
            <w:tcW w:type="dxa" w:w="1728"/>
          </w:tcPr>
          <w:p>
            <w:pPr>
              <w:jc w:val="center"/>
            </w:pPr>
            <w:r>
              <w:rPr>
                <w:sz w:val="18"/>
              </w:rPr>
              <w:t>4.1</w:t>
            </w:r>
          </w:p>
        </w:tc>
        <w:tc>
          <w:tcPr>
            <w:tcW w:type="dxa" w:w="1728"/>
          </w:tcPr>
          <w:p>
            <w:pPr>
              <w:jc w:val="center"/>
            </w:pPr>
            <w:r>
              <w:rPr>
                <w:sz w:val="18"/>
              </w:rPr>
              <w:t>4.1</w:t>
            </w:r>
          </w:p>
        </w:tc>
        <w:tc>
          <w:tcPr>
            <w:tcW w:type="dxa" w:w="1728"/>
          </w:tcPr>
          <w:p>
            <w:pPr>
              <w:jc w:val="center"/>
            </w:pPr>
            <w:r>
              <w:rPr>
                <w:sz w:val="18"/>
              </w:rPr>
              <w:t>4.1</w:t>
            </w:r>
          </w:p>
        </w:tc>
        <w:tc>
          <w:tcPr>
            <w:tcW w:type="dxa" w:w="1728"/>
          </w:tcPr>
          <w:p>
            <w:pPr>
              <w:jc w:val="center"/>
            </w:pPr>
            <w:r>
              <w:rPr>
                <w:sz w:val="18"/>
              </w:rPr>
              <w:t>4.2</w:t>
            </w:r>
          </w:p>
        </w:tc>
      </w:tr>
      <w:tr>
        <w:tc>
          <w:tcPr>
            <w:tcW w:type="dxa" w:w="1728"/>
          </w:tcPr>
          <w:p>
            <w:r>
              <w:rPr>
                <w:sz w:val="18"/>
              </w:rPr>
              <w:t>Kurakhovo_District_Joint_Staff_Volunteers</w:t>
            </w:r>
          </w:p>
        </w:tc>
        <w:tc>
          <w:tcPr>
            <w:tcW w:type="dxa" w:w="1728"/>
          </w:tcPr>
          <w:p>
            <w:pPr>
              <w:jc w:val="center"/>
            </w:pPr>
            <w:r>
              <w:rPr>
                <w:sz w:val="18"/>
              </w:rPr>
              <w:t>4.4</w:t>
            </w:r>
          </w:p>
        </w:tc>
        <w:tc>
          <w:tcPr>
            <w:tcW w:type="dxa" w:w="1728"/>
          </w:tcPr>
          <w:p>
            <w:pPr>
              <w:jc w:val="center"/>
            </w:pPr>
            <w:r>
              <w:rPr>
                <w:sz w:val="18"/>
              </w:rPr>
              <w:t>4.4</w:t>
            </w:r>
          </w:p>
        </w:tc>
        <w:tc>
          <w:tcPr>
            <w:tcW w:type="dxa" w:w="1728"/>
          </w:tcPr>
          <w:p>
            <w:pPr>
              <w:jc w:val="center"/>
            </w:pPr>
            <w:r>
              <w:rPr>
                <w:sz w:val="18"/>
              </w:rPr>
              <w:t>4.5</w:t>
            </w:r>
          </w:p>
        </w:tc>
        <w:tc>
          <w:tcPr>
            <w:tcW w:type="dxa" w:w="1728"/>
          </w:tcPr>
          <w:p>
            <w:pPr>
              <w:jc w:val="center"/>
            </w:pPr>
            <w:r>
              <w:rPr>
                <w:sz w:val="18"/>
              </w:rPr>
              <w:t>4.4</w:t>
            </w:r>
          </w:p>
        </w:tc>
      </w:tr>
      <w:tr>
        <w:tc>
          <w:tcPr>
            <w:tcW w:type="dxa" w:w="1728"/>
          </w:tcPr>
          <w:p>
            <w:r>
              <w:rPr>
                <w:sz w:val="18"/>
              </w:rPr>
              <w:t>Liman_District_Joint_Staff_Volunteers</w:t>
            </w:r>
          </w:p>
        </w:tc>
        <w:tc>
          <w:tcPr>
            <w:tcW w:type="dxa" w:w="1728"/>
          </w:tcPr>
          <w:p>
            <w:pPr>
              <w:jc w:val="center"/>
            </w:pPr>
            <w:r>
              <w:rPr>
                <w:sz w:val="18"/>
              </w:rPr>
              <w:t>4.3</w:t>
            </w:r>
          </w:p>
        </w:tc>
        <w:tc>
          <w:tcPr>
            <w:tcW w:type="dxa" w:w="1728"/>
          </w:tcPr>
          <w:p>
            <w:pPr>
              <w:jc w:val="center"/>
            </w:pPr>
            <w:r>
              <w:rPr>
                <w:sz w:val="18"/>
              </w:rPr>
              <w:t>4.4</w:t>
            </w:r>
          </w:p>
        </w:tc>
        <w:tc>
          <w:tcPr>
            <w:tcW w:type="dxa" w:w="1728"/>
          </w:tcPr>
          <w:p>
            <w:pPr>
              <w:jc w:val="center"/>
            </w:pPr>
            <w:r>
              <w:rPr>
                <w:sz w:val="18"/>
              </w:rPr>
              <w:t>4.3</w:t>
            </w:r>
          </w:p>
        </w:tc>
        <w:tc>
          <w:tcPr>
            <w:tcW w:type="dxa" w:w="1728"/>
          </w:tcPr>
          <w:p>
            <w:pPr>
              <w:jc w:val="center"/>
            </w:pPr>
            <w:r>
              <w:rPr>
                <w:sz w:val="18"/>
              </w:rPr>
              <w:t>4.3</w:t>
            </w:r>
          </w:p>
        </w:tc>
      </w:tr>
      <w:tr>
        <w:tc>
          <w:tcPr>
            <w:tcW w:type="dxa" w:w="1728"/>
          </w:tcPr>
          <w:p>
            <w:r>
              <w:rPr>
                <w:sz w:val="18"/>
              </w:rPr>
              <w:t>Mirnohrad_City_Joint_Staff_Volunteers</w:t>
            </w:r>
          </w:p>
        </w:tc>
        <w:tc>
          <w:tcPr>
            <w:tcW w:type="dxa" w:w="1728"/>
          </w:tcPr>
          <w:p>
            <w:pPr>
              <w:jc w:val="center"/>
            </w:pPr>
            <w:r>
              <w:rPr>
                <w:sz w:val="18"/>
              </w:rPr>
              <w:t>4.0</w:t>
            </w:r>
          </w:p>
        </w:tc>
        <w:tc>
          <w:tcPr>
            <w:tcW w:type="dxa" w:w="1728"/>
          </w:tcPr>
          <w:p>
            <w:pPr>
              <w:jc w:val="center"/>
            </w:pPr>
            <w:r>
              <w:rPr>
                <w:sz w:val="18"/>
              </w:rPr>
              <w:t>4.0</w:t>
            </w:r>
          </w:p>
        </w:tc>
        <w:tc>
          <w:tcPr>
            <w:tcW w:type="dxa" w:w="1728"/>
          </w:tcPr>
          <w:p>
            <w:pPr>
              <w:jc w:val="center"/>
            </w:pPr>
            <w:r>
              <w:rPr>
                <w:sz w:val="18"/>
              </w:rPr>
              <w:t>3.9</w:t>
            </w:r>
          </w:p>
        </w:tc>
        <w:tc>
          <w:tcPr>
            <w:tcW w:type="dxa" w:w="1728"/>
          </w:tcPr>
          <w:p>
            <w:pPr>
              <w:jc w:val="center"/>
            </w:pPr>
            <w:r>
              <w:rPr>
                <w:sz w:val="18"/>
              </w:rPr>
              <w:t>4.2</w:t>
            </w:r>
          </w:p>
        </w:tc>
      </w:tr>
      <w:tr>
        <w:tc>
          <w:tcPr>
            <w:tcW w:type="dxa" w:w="1728"/>
          </w:tcPr>
          <w:p>
            <w:r>
              <w:rPr>
                <w:sz w:val="18"/>
              </w:rPr>
              <w:t>Pokrovsk_District_Joint_Staff_Volunteers</w:t>
            </w:r>
          </w:p>
        </w:tc>
        <w:tc>
          <w:tcPr>
            <w:tcW w:type="dxa" w:w="1728"/>
          </w:tcPr>
          <w:p>
            <w:pPr>
              <w:jc w:val="center"/>
            </w:pPr>
            <w:r>
              <w:rPr>
                <w:sz w:val="18"/>
              </w:rPr>
              <w:t>4.1</w:t>
            </w:r>
          </w:p>
        </w:tc>
        <w:tc>
          <w:tcPr>
            <w:tcW w:type="dxa" w:w="1728"/>
          </w:tcPr>
          <w:p>
            <w:pPr>
              <w:jc w:val="center"/>
            </w:pPr>
            <w:r>
              <w:rPr>
                <w:sz w:val="18"/>
              </w:rPr>
              <w:t>4.0</w:t>
            </w:r>
          </w:p>
        </w:tc>
        <w:tc>
          <w:tcPr>
            <w:tcW w:type="dxa" w:w="1728"/>
          </w:tcPr>
          <w:p>
            <w:pPr>
              <w:jc w:val="center"/>
            </w:pPr>
            <w:r>
              <w:rPr>
                <w:sz w:val="18"/>
              </w:rPr>
              <w:t>4.2</w:t>
            </w:r>
          </w:p>
        </w:tc>
        <w:tc>
          <w:tcPr>
            <w:tcW w:type="dxa" w:w="1728"/>
          </w:tcPr>
          <w:p>
            <w:pPr>
              <w:jc w:val="center"/>
            </w:pPr>
            <w:r>
              <w:rPr>
                <w:sz w:val="18"/>
              </w:rPr>
              <w:t>4.2</w:t>
            </w:r>
          </w:p>
        </w:tc>
      </w:tr>
      <w:tr>
        <w:tc>
          <w:tcPr>
            <w:tcW w:type="dxa" w:w="1728"/>
          </w:tcPr>
          <w:p>
            <w:r>
              <w:rPr>
                <w:sz w:val="18"/>
              </w:rPr>
              <w:t>Slovyansk_District_Joint_Staff_Volunteers</w:t>
            </w:r>
          </w:p>
        </w:tc>
        <w:tc>
          <w:tcPr>
            <w:tcW w:type="dxa" w:w="1728"/>
          </w:tcPr>
          <w:p>
            <w:pPr>
              <w:jc w:val="center"/>
            </w:pPr>
            <w:r>
              <w:rPr>
                <w:sz w:val="18"/>
              </w:rPr>
              <w:t>4.1</w:t>
            </w:r>
          </w:p>
        </w:tc>
        <w:tc>
          <w:tcPr>
            <w:tcW w:type="dxa" w:w="1728"/>
          </w:tcPr>
          <w:p>
            <w:pPr>
              <w:jc w:val="center"/>
            </w:pPr>
            <w:r>
              <w:rPr>
                <w:sz w:val="18"/>
              </w:rPr>
              <w:t>4.1</w:t>
            </w:r>
          </w:p>
        </w:tc>
        <w:tc>
          <w:tcPr>
            <w:tcW w:type="dxa" w:w="1728"/>
          </w:tcPr>
          <w:p>
            <w:pPr>
              <w:jc w:val="center"/>
            </w:pPr>
            <w:r>
              <w:rPr>
                <w:sz w:val="18"/>
              </w:rPr>
              <w:t>4.1</w:t>
            </w:r>
          </w:p>
        </w:tc>
        <w:tc>
          <w:tcPr>
            <w:tcW w:type="dxa" w:w="1728"/>
          </w:tcPr>
          <w:p>
            <w:pPr>
              <w:jc w:val="center"/>
            </w:pPr>
            <w:r>
              <w:rPr>
                <w:sz w:val="18"/>
              </w:rPr>
              <w:t>4.3</w:t>
            </w:r>
          </w:p>
        </w:tc>
      </w:tr>
    </w:tbl>
    <w:p>
      <w:pPr>
        <w:pStyle w:val="Heading4"/>
      </w:pPr>
      <w:r>
        <w:t>Autonomy</w:t>
      </w:r>
    </w:p>
    <w:p>
      <w:r>
        <w:drawing>
          <wp:inline xmlns:a="http://schemas.openxmlformats.org/drawingml/2006/main" xmlns:pic="http://schemas.openxmlformats.org/drawingml/2006/picture">
            <wp:extent cx="5486400" cy="2286000"/>
            <wp:docPr id="6" name="Picture 6"/>
            <wp:cNvGraphicFramePr>
              <a:graphicFrameLocks noChangeAspect="1"/>
            </wp:cNvGraphicFramePr>
            <a:graphic>
              <a:graphicData uri="http://schemas.openxmlformats.org/drawingml/2006/picture">
                <pic:pic>
                  <pic:nvPicPr>
                    <pic:cNvPr id="0" name="URC_Donetsk Region_autonomy_bar.png"/>
                    <pic:cNvPicPr/>
                  </pic:nvPicPr>
                  <pic:blipFill>
                    <a:blip r:embed="rId14"/>
                    <a:stretch>
                      <a:fillRect/>
                    </a:stretch>
                  </pic:blipFill>
                  <pic:spPr>
                    <a:xfrm>
                      <a:off x="0" y="0"/>
                      <a:ext cx="5486400" cy="2286000"/>
                    </a:xfrm>
                    <a:prstGeom prst="rect"/>
                  </pic:spPr>
                </pic:pic>
              </a:graphicData>
            </a:graphic>
          </wp:inline>
        </w:drawing>
      </w:r>
    </w:p>
    <w:p>
      <w:pPr>
        <w:pStyle w:val="Heading4"/>
      </w:pPr>
      <w:r>
        <w:t>Key result</w:t>
      </w:r>
    </w:p>
    <w:p>
      <w:r>
        <w:t>We now present the lessons and evidence on which we will base our discussion and recommendations.</w:t>
      </w:r>
    </w:p>
    <w:p>
      <w:pPr>
        <w:pStyle w:val="Heading4"/>
      </w:pPr>
      <w:r>
        <w:t>Belonging</w:t>
      </w:r>
    </w:p>
    <w:p>
      <w:r>
        <w:t>&lt;Paste the regional bar graph from Motiro report here&gt;</w:t>
      </w:r>
    </w:p>
    <w:p>
      <w:pPr>
        <w:pStyle w:val="Heading4"/>
      </w:pPr>
      <w:r>
        <w:t>Key result</w:t>
      </w:r>
    </w:p>
    <w:p>
      <w:pPr>
        <w:pStyle w:val="Heading4"/>
      </w:pPr>
      <w:r>
        <w:t>Competence</w:t>
      </w:r>
    </w:p>
    <w:p>
      <w:r>
        <w:t>&lt;Paste the regional bar graph from Motiro report here&gt;</w:t>
      </w:r>
    </w:p>
    <w:p>
      <w:pPr>
        <w:pStyle w:val="Heading4"/>
      </w:pPr>
      <w:r>
        <w:t>Key result</w:t>
      </w:r>
    </w:p>
    <w:p>
      <w:pPr>
        <w:pStyle w:val="Heading4"/>
      </w:pPr>
      <w:r>
        <w:t>Team discussion findings on intrinsic motivators</w:t>
      </w:r>
    </w:p>
    <w:p>
      <w:r>
        <w:t>We now describe and explain patterns, commonalities and differences between teams in the region including relevant elements from their plans of action</w:t>
      </w:r>
    </w:p>
    <w:p>
      <w:pPr>
        <w:pStyle w:val="Heading3"/>
      </w:pPr>
      <w:r>
        <w:t>Leadership</w:t>
      </w:r>
    </w:p>
    <w:p>
      <w:pPr>
        <w:pStyle w:val="Heading4"/>
      </w:pPr>
      <w:r>
        <w:t>Survey results</w:t>
      </w:r>
    </w:p>
    <w:p>
      <w:r>
        <w:drawing>
          <wp:inline xmlns:a="http://schemas.openxmlformats.org/drawingml/2006/main" xmlns:pic="http://schemas.openxmlformats.org/drawingml/2006/picture">
            <wp:extent cx="2743200" cy="2743200"/>
            <wp:docPr id="7" name="Picture 7"/>
            <wp:cNvGraphicFramePr>
              <a:graphicFrameLocks noChangeAspect="1"/>
            </wp:cNvGraphicFramePr>
            <a:graphic>
              <a:graphicData uri="http://schemas.openxmlformats.org/drawingml/2006/picture">
                <pic:pic>
                  <pic:nvPicPr>
                    <pic:cNvPr id="0" name="URC_Donetsk Region_leadership_spider.png"/>
                    <pic:cNvPicPr/>
                  </pic:nvPicPr>
                  <pic:blipFill>
                    <a:blip r:embed="rId15"/>
                    <a:stretch>
                      <a:fillRect/>
                    </a:stretch>
                  </pic:blipFill>
                  <pic:spPr>
                    <a:xfrm>
                      <a:off x="0" y="0"/>
                      <a:ext cx="2743200" cy="2743200"/>
                    </a:xfrm>
                    <a:prstGeom prst="rect"/>
                  </pic:spPr>
                </pic:pic>
              </a:graphicData>
            </a:graphic>
          </wp:inline>
        </w:drawing>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sz w:val="18"/>
              </w:rPr>
              <w:t>Team Name</w:t>
            </w:r>
          </w:p>
        </w:tc>
        <w:tc>
          <w:tcPr>
            <w:tcW w:type="dxa" w:w="1728"/>
          </w:tcPr>
          <w:p>
            <w:r>
              <w:rPr>
                <w:sz w:val="18"/>
              </w:rPr>
              <w:t>Leadership</w:t>
            </w:r>
          </w:p>
        </w:tc>
        <w:tc>
          <w:tcPr>
            <w:tcW w:type="dxa" w:w="1728"/>
          </w:tcPr>
          <w:p>
            <w:r>
              <w:rPr>
                <w:sz w:val="18"/>
              </w:rPr>
              <w:t>Listens</w:t>
            </w:r>
          </w:p>
        </w:tc>
        <w:tc>
          <w:tcPr>
            <w:tcW w:type="dxa" w:w="1728"/>
          </w:tcPr>
          <w:p>
            <w:r>
              <w:rPr>
                <w:sz w:val="18"/>
              </w:rPr>
              <w:t>Understands</w:t>
            </w:r>
          </w:p>
        </w:tc>
        <w:tc>
          <w:tcPr>
            <w:tcW w:type="dxa" w:w="1728"/>
          </w:tcPr>
          <w:p>
            <w:r>
              <w:rPr>
                <w:sz w:val="18"/>
              </w:rPr>
              <w:t>Encourages</w:t>
            </w:r>
          </w:p>
        </w:tc>
      </w:tr>
      <w:tr>
        <w:tc>
          <w:tcPr>
            <w:tcW w:type="dxa" w:w="1728"/>
          </w:tcPr>
          <w:p>
            <w:r>
              <w:rPr>
                <w:sz w:val="18"/>
              </w:rPr>
              <w:t>Dobropillya_District_Joint_Staff_Volunteers</w:t>
            </w:r>
          </w:p>
        </w:tc>
        <w:tc>
          <w:tcPr>
            <w:tcW w:type="dxa" w:w="1728"/>
          </w:tcPr>
          <w:p>
            <w:pPr>
              <w:jc w:val="center"/>
            </w:pPr>
            <w:r>
              <w:rPr>
                <w:sz w:val="18"/>
              </w:rPr>
              <w:t>3.9</w:t>
            </w:r>
          </w:p>
        </w:tc>
        <w:tc>
          <w:tcPr>
            <w:tcW w:type="dxa" w:w="1728"/>
          </w:tcPr>
          <w:p>
            <w:pPr>
              <w:jc w:val="center"/>
            </w:pPr>
            <w:r>
              <w:rPr>
                <w:sz w:val="18"/>
              </w:rPr>
              <w:t>3.9</w:t>
            </w:r>
          </w:p>
        </w:tc>
        <w:tc>
          <w:tcPr>
            <w:tcW w:type="dxa" w:w="1728"/>
          </w:tcPr>
          <w:p>
            <w:pPr>
              <w:jc w:val="center"/>
            </w:pPr>
            <w:r>
              <w:rPr>
                <w:sz w:val="18"/>
              </w:rPr>
              <w:t>4.0</w:t>
            </w:r>
          </w:p>
        </w:tc>
        <w:tc>
          <w:tcPr>
            <w:tcW w:type="dxa" w:w="1728"/>
          </w:tcPr>
          <w:p>
            <w:pPr>
              <w:jc w:val="center"/>
            </w:pPr>
            <w:r>
              <w:rPr>
                <w:sz w:val="18"/>
              </w:rPr>
              <w:t>3.9</w:t>
            </w:r>
          </w:p>
        </w:tc>
      </w:tr>
      <w:tr>
        <w:tc>
          <w:tcPr>
            <w:tcW w:type="dxa" w:w="1728"/>
          </w:tcPr>
          <w:p>
            <w:r>
              <w:rPr>
                <w:sz w:val="18"/>
              </w:rPr>
              <w:t>Donetsk_Regional_Staff</w:t>
            </w:r>
          </w:p>
        </w:tc>
        <w:tc>
          <w:tcPr>
            <w:tcW w:type="dxa" w:w="1728"/>
          </w:tcPr>
          <w:p>
            <w:pPr>
              <w:jc w:val="center"/>
            </w:pPr>
            <w:r>
              <w:rPr>
                <w:sz w:val="18"/>
              </w:rPr>
              <w:t>4.0</w:t>
            </w:r>
          </w:p>
        </w:tc>
        <w:tc>
          <w:tcPr>
            <w:tcW w:type="dxa" w:w="1728"/>
          </w:tcPr>
          <w:p>
            <w:pPr>
              <w:jc w:val="center"/>
            </w:pPr>
            <w:r>
              <w:rPr>
                <w:sz w:val="18"/>
              </w:rPr>
              <w:t>3.9</w:t>
            </w:r>
          </w:p>
        </w:tc>
        <w:tc>
          <w:tcPr>
            <w:tcW w:type="dxa" w:w="1728"/>
          </w:tcPr>
          <w:p>
            <w:pPr>
              <w:jc w:val="center"/>
            </w:pPr>
            <w:r>
              <w:rPr>
                <w:sz w:val="18"/>
              </w:rPr>
              <w:t>4.2</w:t>
            </w:r>
          </w:p>
        </w:tc>
        <w:tc>
          <w:tcPr>
            <w:tcW w:type="dxa" w:w="1728"/>
          </w:tcPr>
          <w:p>
            <w:pPr>
              <w:jc w:val="center"/>
            </w:pPr>
            <w:r>
              <w:rPr>
                <w:sz w:val="18"/>
              </w:rPr>
              <w:t>3.8</w:t>
            </w:r>
          </w:p>
        </w:tc>
      </w:tr>
      <w:tr>
        <w:tc>
          <w:tcPr>
            <w:tcW w:type="dxa" w:w="1728"/>
          </w:tcPr>
          <w:p>
            <w:r>
              <w:rPr>
                <w:sz w:val="18"/>
              </w:rPr>
              <w:t>Druzhkivka_City_Joint_Staff_Volunteers</w:t>
            </w:r>
          </w:p>
        </w:tc>
        <w:tc>
          <w:tcPr>
            <w:tcW w:type="dxa" w:w="1728"/>
          </w:tcPr>
          <w:p>
            <w:pPr>
              <w:jc w:val="center"/>
            </w:pPr>
            <w:r>
              <w:rPr>
                <w:sz w:val="18"/>
              </w:rPr>
              <w:t>4.2</w:t>
            </w:r>
          </w:p>
        </w:tc>
        <w:tc>
          <w:tcPr>
            <w:tcW w:type="dxa" w:w="1728"/>
          </w:tcPr>
          <w:p>
            <w:pPr>
              <w:jc w:val="center"/>
            </w:pPr>
            <w:r>
              <w:rPr>
                <w:sz w:val="18"/>
              </w:rPr>
              <w:t>4.3</w:t>
            </w:r>
          </w:p>
        </w:tc>
        <w:tc>
          <w:tcPr>
            <w:tcW w:type="dxa" w:w="1728"/>
          </w:tcPr>
          <w:p>
            <w:pPr>
              <w:jc w:val="center"/>
            </w:pPr>
            <w:r>
              <w:rPr>
                <w:sz w:val="18"/>
              </w:rPr>
              <w:t>4.3</w:t>
            </w:r>
          </w:p>
        </w:tc>
        <w:tc>
          <w:tcPr>
            <w:tcW w:type="dxa" w:w="1728"/>
          </w:tcPr>
          <w:p>
            <w:pPr>
              <w:jc w:val="center"/>
            </w:pPr>
            <w:r>
              <w:rPr>
                <w:sz w:val="18"/>
              </w:rPr>
              <w:t>4.1</w:t>
            </w:r>
          </w:p>
        </w:tc>
      </w:tr>
      <w:tr>
        <w:tc>
          <w:tcPr>
            <w:tcW w:type="dxa" w:w="1728"/>
          </w:tcPr>
          <w:p>
            <w:r>
              <w:rPr>
                <w:sz w:val="18"/>
              </w:rPr>
              <w:t>Kostyantynivka_District_Joint_Staff_Volunteers</w:t>
            </w:r>
          </w:p>
        </w:tc>
        <w:tc>
          <w:tcPr>
            <w:tcW w:type="dxa" w:w="1728"/>
          </w:tcPr>
          <w:p>
            <w:pPr>
              <w:jc w:val="center"/>
            </w:pPr>
            <w:r>
              <w:rPr>
                <w:sz w:val="18"/>
              </w:rPr>
              <w:t>4.8</w:t>
            </w:r>
          </w:p>
        </w:tc>
        <w:tc>
          <w:tcPr>
            <w:tcW w:type="dxa" w:w="1728"/>
          </w:tcPr>
          <w:p>
            <w:pPr>
              <w:jc w:val="center"/>
            </w:pPr>
            <w:r>
              <w:rPr>
                <w:sz w:val="18"/>
              </w:rPr>
              <w:t>5.0</w:t>
            </w:r>
          </w:p>
        </w:tc>
        <w:tc>
          <w:tcPr>
            <w:tcW w:type="dxa" w:w="1728"/>
          </w:tcPr>
          <w:p>
            <w:pPr>
              <w:jc w:val="center"/>
            </w:pPr>
            <w:r>
              <w:rPr>
                <w:sz w:val="18"/>
              </w:rPr>
              <w:t>5.0</w:t>
            </w:r>
          </w:p>
        </w:tc>
        <w:tc>
          <w:tcPr>
            <w:tcW w:type="dxa" w:w="1728"/>
          </w:tcPr>
          <w:p>
            <w:pPr>
              <w:jc w:val="center"/>
            </w:pPr>
            <w:r>
              <w:rPr>
                <w:sz w:val="18"/>
              </w:rPr>
              <w:t>4.5</w:t>
            </w:r>
          </w:p>
        </w:tc>
      </w:tr>
      <w:tr>
        <w:tc>
          <w:tcPr>
            <w:tcW w:type="dxa" w:w="1728"/>
          </w:tcPr>
          <w:p>
            <w:r>
              <w:rPr>
                <w:sz w:val="18"/>
              </w:rPr>
              <w:t>Kramatorsk_City_Joint_Staff_Volunteers</w:t>
            </w:r>
          </w:p>
        </w:tc>
        <w:tc>
          <w:tcPr>
            <w:tcW w:type="dxa" w:w="1728"/>
          </w:tcPr>
          <w:p>
            <w:pPr>
              <w:jc w:val="center"/>
            </w:pPr>
            <w:r>
              <w:rPr>
                <w:sz w:val="18"/>
              </w:rPr>
              <w:t>4.2</w:t>
            </w:r>
          </w:p>
        </w:tc>
        <w:tc>
          <w:tcPr>
            <w:tcW w:type="dxa" w:w="1728"/>
          </w:tcPr>
          <w:p>
            <w:pPr>
              <w:jc w:val="center"/>
            </w:pPr>
            <w:r>
              <w:rPr>
                <w:sz w:val="18"/>
              </w:rPr>
              <w:t>4.2</w:t>
            </w:r>
          </w:p>
        </w:tc>
        <w:tc>
          <w:tcPr>
            <w:tcW w:type="dxa" w:w="1728"/>
          </w:tcPr>
          <w:p>
            <w:pPr>
              <w:jc w:val="center"/>
            </w:pPr>
            <w:r>
              <w:rPr>
                <w:sz w:val="18"/>
              </w:rPr>
              <w:t>4.4</w:t>
            </w:r>
          </w:p>
        </w:tc>
        <w:tc>
          <w:tcPr>
            <w:tcW w:type="dxa" w:w="1728"/>
          </w:tcPr>
          <w:p>
            <w:pPr>
              <w:jc w:val="center"/>
            </w:pPr>
            <w:r>
              <w:rPr>
                <w:sz w:val="18"/>
              </w:rPr>
              <w:t>4.0</w:t>
            </w:r>
          </w:p>
        </w:tc>
      </w:tr>
      <w:tr>
        <w:tc>
          <w:tcPr>
            <w:tcW w:type="dxa" w:w="1728"/>
          </w:tcPr>
          <w:p>
            <w:r>
              <w:rPr>
                <w:sz w:val="18"/>
              </w:rPr>
              <w:t>Kurakhovo_District_Joint_Staff_Volunteers</w:t>
            </w:r>
          </w:p>
        </w:tc>
        <w:tc>
          <w:tcPr>
            <w:tcW w:type="dxa" w:w="1728"/>
          </w:tcPr>
          <w:p>
            <w:pPr>
              <w:jc w:val="center"/>
            </w:pPr>
            <w:r>
              <w:rPr>
                <w:sz w:val="18"/>
              </w:rPr>
              <w:t>4.5</w:t>
            </w:r>
          </w:p>
        </w:tc>
        <w:tc>
          <w:tcPr>
            <w:tcW w:type="dxa" w:w="1728"/>
          </w:tcPr>
          <w:p>
            <w:pPr>
              <w:jc w:val="center"/>
            </w:pPr>
            <w:r>
              <w:rPr>
                <w:sz w:val="18"/>
              </w:rPr>
              <w:t>4.5</w:t>
            </w:r>
          </w:p>
        </w:tc>
        <w:tc>
          <w:tcPr>
            <w:tcW w:type="dxa" w:w="1728"/>
          </w:tcPr>
          <w:p>
            <w:pPr>
              <w:jc w:val="center"/>
            </w:pPr>
            <w:r>
              <w:rPr>
                <w:sz w:val="18"/>
              </w:rPr>
              <w:t>4.8</w:t>
            </w:r>
          </w:p>
        </w:tc>
        <w:tc>
          <w:tcPr>
            <w:tcW w:type="dxa" w:w="1728"/>
          </w:tcPr>
          <w:p>
            <w:pPr>
              <w:jc w:val="center"/>
            </w:pPr>
            <w:r>
              <w:rPr>
                <w:sz w:val="18"/>
              </w:rPr>
              <w:t>4.2</w:t>
            </w:r>
          </w:p>
        </w:tc>
      </w:tr>
      <w:tr>
        <w:tc>
          <w:tcPr>
            <w:tcW w:type="dxa" w:w="1728"/>
          </w:tcPr>
          <w:p>
            <w:r>
              <w:rPr>
                <w:sz w:val="18"/>
              </w:rPr>
              <w:t>Liman_District_Joint_Staff_Volunteers</w:t>
            </w:r>
          </w:p>
        </w:tc>
        <w:tc>
          <w:tcPr>
            <w:tcW w:type="dxa" w:w="1728"/>
          </w:tcPr>
          <w:p>
            <w:pPr>
              <w:jc w:val="center"/>
            </w:pPr>
            <w:r>
              <w:rPr>
                <w:sz w:val="18"/>
              </w:rPr>
              <w:t>4.5</w:t>
            </w:r>
          </w:p>
        </w:tc>
        <w:tc>
          <w:tcPr>
            <w:tcW w:type="dxa" w:w="1728"/>
          </w:tcPr>
          <w:p>
            <w:pPr>
              <w:jc w:val="center"/>
            </w:pPr>
            <w:r>
              <w:rPr>
                <w:sz w:val="18"/>
              </w:rPr>
              <w:t>4.5</w:t>
            </w:r>
          </w:p>
        </w:tc>
        <w:tc>
          <w:tcPr>
            <w:tcW w:type="dxa" w:w="1728"/>
          </w:tcPr>
          <w:p>
            <w:pPr>
              <w:jc w:val="center"/>
            </w:pPr>
            <w:r>
              <w:rPr>
                <w:sz w:val="18"/>
              </w:rPr>
              <w:t>4.7</w:t>
            </w:r>
          </w:p>
        </w:tc>
        <w:tc>
          <w:tcPr>
            <w:tcW w:type="dxa" w:w="1728"/>
          </w:tcPr>
          <w:p>
            <w:pPr>
              <w:jc w:val="center"/>
            </w:pPr>
            <w:r>
              <w:rPr>
                <w:sz w:val="18"/>
              </w:rPr>
              <w:t>4.3</w:t>
            </w:r>
          </w:p>
        </w:tc>
      </w:tr>
      <w:tr>
        <w:tc>
          <w:tcPr>
            <w:tcW w:type="dxa" w:w="1728"/>
          </w:tcPr>
          <w:p>
            <w:r>
              <w:rPr>
                <w:sz w:val="18"/>
              </w:rPr>
              <w:t>Mirnohrad_City_Joint_Staff_Volunteers</w:t>
            </w:r>
          </w:p>
        </w:tc>
        <w:tc>
          <w:tcPr>
            <w:tcW w:type="dxa" w:w="1728"/>
          </w:tcPr>
          <w:p>
            <w:pPr>
              <w:jc w:val="center"/>
            </w:pPr>
            <w:r>
              <w:rPr>
                <w:sz w:val="18"/>
              </w:rPr>
              <w:t>3.6</w:t>
            </w:r>
          </w:p>
        </w:tc>
        <w:tc>
          <w:tcPr>
            <w:tcW w:type="dxa" w:w="1728"/>
          </w:tcPr>
          <w:p>
            <w:pPr>
              <w:jc w:val="center"/>
            </w:pPr>
            <w:r>
              <w:rPr>
                <w:sz w:val="18"/>
              </w:rPr>
              <w:t>3.6</w:t>
            </w:r>
          </w:p>
        </w:tc>
        <w:tc>
          <w:tcPr>
            <w:tcW w:type="dxa" w:w="1728"/>
          </w:tcPr>
          <w:p>
            <w:pPr>
              <w:jc w:val="center"/>
            </w:pPr>
            <w:r>
              <w:rPr>
                <w:sz w:val="18"/>
              </w:rPr>
              <w:t>3.6</w:t>
            </w:r>
          </w:p>
        </w:tc>
        <w:tc>
          <w:tcPr>
            <w:tcW w:type="dxa" w:w="1728"/>
          </w:tcPr>
          <w:p>
            <w:pPr>
              <w:jc w:val="center"/>
            </w:pPr>
            <w:r>
              <w:rPr>
                <w:sz w:val="18"/>
              </w:rPr>
              <w:t>3.6</w:t>
            </w:r>
          </w:p>
        </w:tc>
      </w:tr>
      <w:tr>
        <w:tc>
          <w:tcPr>
            <w:tcW w:type="dxa" w:w="1728"/>
          </w:tcPr>
          <w:p>
            <w:r>
              <w:rPr>
                <w:sz w:val="18"/>
              </w:rPr>
              <w:t>Pokrovsk_District_Joint_Staff_Volunteers</w:t>
            </w:r>
          </w:p>
        </w:tc>
        <w:tc>
          <w:tcPr>
            <w:tcW w:type="dxa" w:w="1728"/>
          </w:tcPr>
          <w:p>
            <w:pPr>
              <w:jc w:val="center"/>
            </w:pPr>
            <w:r>
              <w:rPr>
                <w:sz w:val="18"/>
              </w:rPr>
              <w:t>3.8</w:t>
            </w:r>
          </w:p>
        </w:tc>
        <w:tc>
          <w:tcPr>
            <w:tcW w:type="dxa" w:w="1728"/>
          </w:tcPr>
          <w:p>
            <w:pPr>
              <w:jc w:val="center"/>
            </w:pPr>
            <w:r>
              <w:rPr>
                <w:sz w:val="18"/>
              </w:rPr>
              <w:t>3.7</w:t>
            </w:r>
          </w:p>
        </w:tc>
        <w:tc>
          <w:tcPr>
            <w:tcW w:type="dxa" w:w="1728"/>
          </w:tcPr>
          <w:p>
            <w:pPr>
              <w:jc w:val="center"/>
            </w:pPr>
            <w:r>
              <w:rPr>
                <w:sz w:val="18"/>
              </w:rPr>
              <w:t>3.9</w:t>
            </w:r>
          </w:p>
        </w:tc>
        <w:tc>
          <w:tcPr>
            <w:tcW w:type="dxa" w:w="1728"/>
          </w:tcPr>
          <w:p>
            <w:pPr>
              <w:jc w:val="center"/>
            </w:pPr>
            <w:r>
              <w:rPr>
                <w:sz w:val="18"/>
              </w:rPr>
              <w:t>3.6</w:t>
            </w:r>
          </w:p>
        </w:tc>
      </w:tr>
      <w:tr>
        <w:tc>
          <w:tcPr>
            <w:tcW w:type="dxa" w:w="1728"/>
          </w:tcPr>
          <w:p>
            <w:r>
              <w:rPr>
                <w:sz w:val="18"/>
              </w:rPr>
              <w:t>Slovyansk_District_Joint_Staff_Volunteers</w:t>
            </w:r>
          </w:p>
        </w:tc>
        <w:tc>
          <w:tcPr>
            <w:tcW w:type="dxa" w:w="1728"/>
          </w:tcPr>
          <w:p>
            <w:pPr>
              <w:jc w:val="center"/>
            </w:pPr>
            <w:r>
              <w:rPr>
                <w:sz w:val="18"/>
              </w:rPr>
              <w:t>4.2</w:t>
            </w:r>
          </w:p>
        </w:tc>
        <w:tc>
          <w:tcPr>
            <w:tcW w:type="dxa" w:w="1728"/>
          </w:tcPr>
          <w:p>
            <w:pPr>
              <w:jc w:val="center"/>
            </w:pPr>
            <w:r>
              <w:rPr>
                <w:sz w:val="18"/>
              </w:rPr>
              <w:t>4.1</w:t>
            </w:r>
          </w:p>
        </w:tc>
        <w:tc>
          <w:tcPr>
            <w:tcW w:type="dxa" w:w="1728"/>
          </w:tcPr>
          <w:p>
            <w:pPr>
              <w:jc w:val="center"/>
            </w:pPr>
            <w:r>
              <w:rPr>
                <w:sz w:val="18"/>
              </w:rPr>
              <w:t>4.4</w:t>
            </w:r>
          </w:p>
        </w:tc>
        <w:tc>
          <w:tcPr>
            <w:tcW w:type="dxa" w:w="1728"/>
          </w:tcPr>
          <w:p>
            <w:pPr>
              <w:jc w:val="center"/>
            </w:pPr>
            <w:r>
              <w:rPr>
                <w:sz w:val="18"/>
              </w:rPr>
              <w:t>4.1</w:t>
            </w:r>
          </w:p>
        </w:tc>
      </w:tr>
    </w:tbl>
    <w:p>
      <w:pPr>
        <w:pStyle w:val="Heading4"/>
      </w:pPr>
      <w:r>
        <w:t>Listening</w:t>
      </w:r>
    </w:p>
    <w:p>
      <w:r>
        <w:t>&lt;Paste the regional bar graph from Motiro report here&gt;</w:t>
      </w:r>
    </w:p>
    <w:p>
      <w:pPr>
        <w:pStyle w:val="Heading4"/>
      </w:pPr>
      <w:r>
        <w:t>Key result</w:t>
      </w:r>
    </w:p>
    <w:p>
      <w:pPr>
        <w:pStyle w:val="Heading4"/>
      </w:pPr>
      <w:r>
        <w:t>Understanding</w:t>
      </w:r>
    </w:p>
    <w:p>
      <w:r>
        <w:t>&lt;Paste the regional bar graph from Motiro report here&gt;</w:t>
      </w:r>
    </w:p>
    <w:p>
      <w:pPr>
        <w:pStyle w:val="Heading4"/>
      </w:pPr>
      <w:r>
        <w:t>Key result</w:t>
      </w:r>
    </w:p>
    <w:p>
      <w:pPr>
        <w:pStyle w:val="Heading4"/>
      </w:pPr>
      <w:r>
        <w:t>Encouragement</w:t>
      </w:r>
    </w:p>
    <w:p>
      <w:r>
        <w:t>&lt;Paste the regional bar graph from Motiro report here&gt;</w:t>
      </w:r>
    </w:p>
    <w:p>
      <w:pPr>
        <w:pStyle w:val="Heading4"/>
      </w:pPr>
      <w:r>
        <w:t>Key result</w:t>
      </w:r>
    </w:p>
    <w:p>
      <w:pPr>
        <w:pStyle w:val="Heading4"/>
      </w:pPr>
      <w:r>
        <w:t>Team discussion findings on leadership and leadership skills</w:t>
      </w:r>
    </w:p>
    <w:p>
      <w:pPr>
        <w:pStyle w:val="Heading3"/>
      </w:pPr>
      <w:r>
        <w:t>Management and extrinsic motivation</w:t>
      </w:r>
    </w:p>
    <w:p>
      <w:pPr>
        <w:pStyle w:val="Heading4"/>
      </w:pPr>
      <w:r>
        <w:t>Survey results</w:t>
      </w:r>
    </w:p>
    <w:p>
      <w:r>
        <w:drawing>
          <wp:inline xmlns:a="http://schemas.openxmlformats.org/drawingml/2006/main" xmlns:pic="http://schemas.openxmlformats.org/drawingml/2006/picture">
            <wp:extent cx="2743200" cy="2743200"/>
            <wp:docPr id="8" name="Picture 8"/>
            <wp:cNvGraphicFramePr>
              <a:graphicFrameLocks noChangeAspect="1"/>
            </wp:cNvGraphicFramePr>
            <a:graphic>
              <a:graphicData uri="http://schemas.openxmlformats.org/drawingml/2006/picture">
                <pic:pic>
                  <pic:nvPicPr>
                    <pic:cNvPr id="0" name="URC_Donetsk Region_management_spider.png"/>
                    <pic:cNvPicPr/>
                  </pic:nvPicPr>
                  <pic:blipFill>
                    <a:blip r:embed="rId16"/>
                    <a:stretch>
                      <a:fillRect/>
                    </a:stretch>
                  </pic:blipFill>
                  <pic:spPr>
                    <a:xfrm>
                      <a:off x="0" y="0"/>
                      <a:ext cx="2743200" cy="2743200"/>
                    </a:xfrm>
                    <a:prstGeom prst="rect"/>
                  </pic:spPr>
                </pic:pic>
              </a:graphicData>
            </a:graphic>
          </wp:inline>
        </w:drawing>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sz w:val="18"/>
              </w:rPr>
              <w:t>Team Name</w:t>
            </w:r>
          </w:p>
        </w:tc>
        <w:tc>
          <w:tcPr>
            <w:tcW w:type="dxa" w:w="1728"/>
          </w:tcPr>
          <w:p>
            <w:r>
              <w:rPr>
                <w:sz w:val="18"/>
              </w:rPr>
              <w:t>Management</w:t>
            </w:r>
          </w:p>
        </w:tc>
        <w:tc>
          <w:tcPr>
            <w:tcW w:type="dxa" w:w="1728"/>
          </w:tcPr>
          <w:p>
            <w:r>
              <w:rPr>
                <w:sz w:val="18"/>
              </w:rPr>
              <w:t>Returns</w:t>
            </w:r>
          </w:p>
        </w:tc>
        <w:tc>
          <w:tcPr>
            <w:tcW w:type="dxa" w:w="1728"/>
          </w:tcPr>
          <w:p>
            <w:r>
              <w:rPr>
                <w:sz w:val="18"/>
              </w:rPr>
              <w:t>Rewards</w:t>
            </w:r>
          </w:p>
        </w:tc>
        <w:tc>
          <w:tcPr>
            <w:tcW w:type="dxa" w:w="1728"/>
          </w:tcPr>
          <w:p>
            <w:r>
              <w:rPr>
                <w:sz w:val="18"/>
              </w:rPr>
              <w:t>Status</w:t>
            </w:r>
          </w:p>
        </w:tc>
      </w:tr>
      <w:tr>
        <w:tc>
          <w:tcPr>
            <w:tcW w:type="dxa" w:w="1728"/>
          </w:tcPr>
          <w:p>
            <w:r>
              <w:rPr>
                <w:sz w:val="18"/>
              </w:rPr>
              <w:t>Dobropillya_District_Joint_Staff_Volunteers</w:t>
            </w:r>
          </w:p>
        </w:tc>
        <w:tc>
          <w:tcPr>
            <w:tcW w:type="dxa" w:w="1728"/>
          </w:tcPr>
          <w:p>
            <w:pPr>
              <w:jc w:val="center"/>
            </w:pPr>
            <w:r>
              <w:rPr>
                <w:sz w:val="18"/>
              </w:rPr>
              <w:t>4.2</w:t>
            </w:r>
          </w:p>
        </w:tc>
        <w:tc>
          <w:tcPr>
            <w:tcW w:type="dxa" w:w="1728"/>
          </w:tcPr>
          <w:p>
            <w:pPr>
              <w:jc w:val="center"/>
            </w:pPr>
            <w:r>
              <w:rPr>
                <w:sz w:val="18"/>
              </w:rPr>
              <w:t>4.2</w:t>
            </w:r>
          </w:p>
        </w:tc>
        <w:tc>
          <w:tcPr>
            <w:tcW w:type="dxa" w:w="1728"/>
          </w:tcPr>
          <w:p>
            <w:pPr>
              <w:jc w:val="center"/>
            </w:pPr>
            <w:r>
              <w:rPr>
                <w:sz w:val="18"/>
              </w:rPr>
              <w:t>4.2</w:t>
            </w:r>
          </w:p>
        </w:tc>
        <w:tc>
          <w:tcPr>
            <w:tcW w:type="dxa" w:w="1728"/>
          </w:tcPr>
          <w:p>
            <w:pPr>
              <w:jc w:val="center"/>
            </w:pPr>
            <w:r>
              <w:rPr>
                <w:sz w:val="18"/>
              </w:rPr>
              <w:t>4.3</w:t>
            </w:r>
          </w:p>
        </w:tc>
      </w:tr>
      <w:tr>
        <w:tc>
          <w:tcPr>
            <w:tcW w:type="dxa" w:w="1728"/>
          </w:tcPr>
          <w:p>
            <w:r>
              <w:rPr>
                <w:sz w:val="18"/>
              </w:rPr>
              <w:t>Donetsk_Regional_Staff</w:t>
            </w:r>
          </w:p>
        </w:tc>
        <w:tc>
          <w:tcPr>
            <w:tcW w:type="dxa" w:w="1728"/>
          </w:tcPr>
          <w:p>
            <w:pPr>
              <w:jc w:val="center"/>
            </w:pPr>
            <w:r>
              <w:rPr>
                <w:sz w:val="18"/>
              </w:rPr>
              <w:t>3.9</w:t>
            </w:r>
          </w:p>
        </w:tc>
        <w:tc>
          <w:tcPr>
            <w:tcW w:type="dxa" w:w="1728"/>
          </w:tcPr>
          <w:p>
            <w:pPr>
              <w:jc w:val="center"/>
            </w:pPr>
            <w:r>
              <w:rPr>
                <w:sz w:val="18"/>
              </w:rPr>
              <w:t>4.1</w:t>
            </w:r>
          </w:p>
        </w:tc>
        <w:tc>
          <w:tcPr>
            <w:tcW w:type="dxa" w:w="1728"/>
          </w:tcPr>
          <w:p>
            <w:pPr>
              <w:jc w:val="center"/>
            </w:pPr>
            <w:r>
              <w:rPr>
                <w:sz w:val="18"/>
              </w:rPr>
              <w:t>3.8</w:t>
            </w:r>
          </w:p>
        </w:tc>
        <w:tc>
          <w:tcPr>
            <w:tcW w:type="dxa" w:w="1728"/>
          </w:tcPr>
          <w:p>
            <w:pPr>
              <w:jc w:val="center"/>
            </w:pPr>
            <w:r>
              <w:rPr>
                <w:sz w:val="18"/>
              </w:rPr>
              <w:t>3.8</w:t>
            </w:r>
          </w:p>
        </w:tc>
      </w:tr>
      <w:tr>
        <w:tc>
          <w:tcPr>
            <w:tcW w:type="dxa" w:w="1728"/>
          </w:tcPr>
          <w:p>
            <w:r>
              <w:rPr>
                <w:sz w:val="18"/>
              </w:rPr>
              <w:t>Druzhkivka_City_Joint_Staff_Volunteers</w:t>
            </w:r>
          </w:p>
        </w:tc>
        <w:tc>
          <w:tcPr>
            <w:tcW w:type="dxa" w:w="1728"/>
          </w:tcPr>
          <w:p>
            <w:pPr>
              <w:jc w:val="center"/>
            </w:pPr>
            <w:r>
              <w:rPr>
                <w:sz w:val="18"/>
              </w:rPr>
              <w:t>4.2</w:t>
            </w:r>
          </w:p>
        </w:tc>
        <w:tc>
          <w:tcPr>
            <w:tcW w:type="dxa" w:w="1728"/>
          </w:tcPr>
          <w:p>
            <w:pPr>
              <w:jc w:val="center"/>
            </w:pPr>
            <w:r>
              <w:rPr>
                <w:sz w:val="18"/>
              </w:rPr>
              <w:t>4.2</w:t>
            </w:r>
          </w:p>
        </w:tc>
        <w:tc>
          <w:tcPr>
            <w:tcW w:type="dxa" w:w="1728"/>
          </w:tcPr>
          <w:p>
            <w:pPr>
              <w:jc w:val="center"/>
            </w:pPr>
            <w:r>
              <w:rPr>
                <w:sz w:val="18"/>
              </w:rPr>
              <w:t>4.0</w:t>
            </w:r>
          </w:p>
        </w:tc>
        <w:tc>
          <w:tcPr>
            <w:tcW w:type="dxa" w:w="1728"/>
          </w:tcPr>
          <w:p>
            <w:pPr>
              <w:jc w:val="center"/>
            </w:pPr>
            <w:r>
              <w:rPr>
                <w:sz w:val="18"/>
              </w:rPr>
              <w:t>4.5</w:t>
            </w:r>
          </w:p>
        </w:tc>
      </w:tr>
      <w:tr>
        <w:tc>
          <w:tcPr>
            <w:tcW w:type="dxa" w:w="1728"/>
          </w:tcPr>
          <w:p>
            <w:r>
              <w:rPr>
                <w:sz w:val="18"/>
              </w:rPr>
              <w:t>Kostyantynivka_District_Joint_Staff_Volunteers</w:t>
            </w:r>
          </w:p>
        </w:tc>
        <w:tc>
          <w:tcPr>
            <w:tcW w:type="dxa" w:w="1728"/>
          </w:tcPr>
          <w:p>
            <w:pPr>
              <w:jc w:val="center"/>
            </w:pPr>
            <w:r>
              <w:rPr>
                <w:sz w:val="18"/>
              </w:rPr>
              <w:t>4.3</w:t>
            </w:r>
          </w:p>
        </w:tc>
        <w:tc>
          <w:tcPr>
            <w:tcW w:type="dxa" w:w="1728"/>
          </w:tcPr>
          <w:p>
            <w:pPr>
              <w:jc w:val="center"/>
            </w:pPr>
            <w:r>
              <w:rPr>
                <w:sz w:val="18"/>
              </w:rPr>
              <w:t>4.8</w:t>
            </w:r>
          </w:p>
        </w:tc>
        <w:tc>
          <w:tcPr>
            <w:tcW w:type="dxa" w:w="1728"/>
          </w:tcPr>
          <w:p>
            <w:pPr>
              <w:jc w:val="center"/>
            </w:pPr>
            <w:r>
              <w:rPr>
                <w:sz w:val="18"/>
              </w:rPr>
              <w:t>3.8</w:t>
            </w:r>
          </w:p>
        </w:tc>
        <w:tc>
          <w:tcPr>
            <w:tcW w:type="dxa" w:w="1728"/>
          </w:tcPr>
          <w:p>
            <w:pPr>
              <w:jc w:val="center"/>
            </w:pPr>
            <w:r>
              <w:rPr>
                <w:sz w:val="18"/>
              </w:rPr>
              <w:t>4.5</w:t>
            </w:r>
          </w:p>
        </w:tc>
      </w:tr>
      <w:tr>
        <w:tc>
          <w:tcPr>
            <w:tcW w:type="dxa" w:w="1728"/>
          </w:tcPr>
          <w:p>
            <w:r>
              <w:rPr>
                <w:sz w:val="18"/>
              </w:rPr>
              <w:t>Kramatorsk_City_Joint_Staff_Volunteers</w:t>
            </w:r>
          </w:p>
        </w:tc>
        <w:tc>
          <w:tcPr>
            <w:tcW w:type="dxa" w:w="1728"/>
          </w:tcPr>
          <w:p>
            <w:pPr>
              <w:jc w:val="center"/>
            </w:pPr>
            <w:r>
              <w:rPr>
                <w:sz w:val="18"/>
              </w:rPr>
              <w:t>4.0</w:t>
            </w:r>
          </w:p>
        </w:tc>
        <w:tc>
          <w:tcPr>
            <w:tcW w:type="dxa" w:w="1728"/>
          </w:tcPr>
          <w:p>
            <w:pPr>
              <w:jc w:val="center"/>
            </w:pPr>
            <w:r>
              <w:rPr>
                <w:sz w:val="18"/>
              </w:rPr>
              <w:t>4.2</w:t>
            </w:r>
          </w:p>
        </w:tc>
        <w:tc>
          <w:tcPr>
            <w:tcW w:type="dxa" w:w="1728"/>
          </w:tcPr>
          <w:p>
            <w:pPr>
              <w:jc w:val="center"/>
            </w:pPr>
            <w:r>
              <w:rPr>
                <w:sz w:val="18"/>
              </w:rPr>
              <w:t>3.6</w:t>
            </w:r>
          </w:p>
        </w:tc>
        <w:tc>
          <w:tcPr>
            <w:tcW w:type="dxa" w:w="1728"/>
          </w:tcPr>
          <w:p>
            <w:pPr>
              <w:jc w:val="center"/>
            </w:pPr>
            <w:r>
              <w:rPr>
                <w:sz w:val="18"/>
              </w:rPr>
              <w:t>4.2</w:t>
            </w:r>
          </w:p>
        </w:tc>
      </w:tr>
      <w:tr>
        <w:tc>
          <w:tcPr>
            <w:tcW w:type="dxa" w:w="1728"/>
          </w:tcPr>
          <w:p>
            <w:r>
              <w:rPr>
                <w:sz w:val="18"/>
              </w:rPr>
              <w:t>Kurakhovo_District_Joint_Staff_Volunteers</w:t>
            </w:r>
          </w:p>
        </w:tc>
        <w:tc>
          <w:tcPr>
            <w:tcW w:type="dxa" w:w="1728"/>
          </w:tcPr>
          <w:p>
            <w:pPr>
              <w:jc w:val="center"/>
            </w:pPr>
            <w:r>
              <w:rPr>
                <w:sz w:val="18"/>
              </w:rPr>
              <w:t>4.3</w:t>
            </w:r>
          </w:p>
        </w:tc>
        <w:tc>
          <w:tcPr>
            <w:tcW w:type="dxa" w:w="1728"/>
          </w:tcPr>
          <w:p>
            <w:pPr>
              <w:jc w:val="center"/>
            </w:pPr>
            <w:r>
              <w:rPr>
                <w:sz w:val="18"/>
              </w:rPr>
              <w:t>4.4</w:t>
            </w:r>
          </w:p>
        </w:tc>
        <w:tc>
          <w:tcPr>
            <w:tcW w:type="dxa" w:w="1728"/>
          </w:tcPr>
          <w:p>
            <w:pPr>
              <w:jc w:val="center"/>
            </w:pPr>
            <w:r>
              <w:rPr>
                <w:sz w:val="18"/>
              </w:rPr>
              <w:t>4.0</w:t>
            </w:r>
          </w:p>
        </w:tc>
        <w:tc>
          <w:tcPr>
            <w:tcW w:type="dxa" w:w="1728"/>
          </w:tcPr>
          <w:p>
            <w:pPr>
              <w:jc w:val="center"/>
            </w:pPr>
            <w:r>
              <w:rPr>
                <w:sz w:val="18"/>
              </w:rPr>
              <w:t>4.5</w:t>
            </w:r>
          </w:p>
        </w:tc>
      </w:tr>
      <w:tr>
        <w:tc>
          <w:tcPr>
            <w:tcW w:type="dxa" w:w="1728"/>
          </w:tcPr>
          <w:p>
            <w:r>
              <w:rPr>
                <w:sz w:val="18"/>
              </w:rPr>
              <w:t>Liman_District_Joint_Staff_Volunteers</w:t>
            </w:r>
          </w:p>
        </w:tc>
        <w:tc>
          <w:tcPr>
            <w:tcW w:type="dxa" w:w="1728"/>
          </w:tcPr>
          <w:p>
            <w:pPr>
              <w:jc w:val="center"/>
            </w:pPr>
            <w:r>
              <w:rPr>
                <w:sz w:val="18"/>
              </w:rPr>
              <w:t>4.4</w:t>
            </w:r>
          </w:p>
        </w:tc>
        <w:tc>
          <w:tcPr>
            <w:tcW w:type="dxa" w:w="1728"/>
          </w:tcPr>
          <w:p>
            <w:pPr>
              <w:jc w:val="center"/>
            </w:pPr>
            <w:r>
              <w:rPr>
                <w:sz w:val="18"/>
              </w:rPr>
              <w:t>4.6</w:t>
            </w:r>
          </w:p>
        </w:tc>
        <w:tc>
          <w:tcPr>
            <w:tcW w:type="dxa" w:w="1728"/>
          </w:tcPr>
          <w:p>
            <w:pPr>
              <w:jc w:val="center"/>
            </w:pPr>
            <w:r>
              <w:rPr>
                <w:sz w:val="18"/>
              </w:rPr>
              <w:t>4.3</w:t>
            </w:r>
          </w:p>
        </w:tc>
        <w:tc>
          <w:tcPr>
            <w:tcW w:type="dxa" w:w="1728"/>
          </w:tcPr>
          <w:p>
            <w:pPr>
              <w:jc w:val="center"/>
            </w:pPr>
            <w:r>
              <w:rPr>
                <w:sz w:val="18"/>
              </w:rPr>
              <w:t>4.3</w:t>
            </w:r>
          </w:p>
        </w:tc>
      </w:tr>
      <w:tr>
        <w:tc>
          <w:tcPr>
            <w:tcW w:type="dxa" w:w="1728"/>
          </w:tcPr>
          <w:p>
            <w:r>
              <w:rPr>
                <w:sz w:val="18"/>
              </w:rPr>
              <w:t>Mirnohrad_City_Joint_Staff_Volunteers</w:t>
            </w:r>
          </w:p>
        </w:tc>
        <w:tc>
          <w:tcPr>
            <w:tcW w:type="dxa" w:w="1728"/>
          </w:tcPr>
          <w:p>
            <w:pPr>
              <w:jc w:val="center"/>
            </w:pPr>
            <w:r>
              <w:rPr>
                <w:sz w:val="18"/>
              </w:rPr>
              <w:t>4.0</w:t>
            </w:r>
          </w:p>
        </w:tc>
        <w:tc>
          <w:tcPr>
            <w:tcW w:type="dxa" w:w="1728"/>
          </w:tcPr>
          <w:p>
            <w:pPr>
              <w:jc w:val="center"/>
            </w:pPr>
            <w:r>
              <w:rPr>
                <w:sz w:val="18"/>
              </w:rPr>
              <w:t>4.2</w:t>
            </w:r>
          </w:p>
        </w:tc>
        <w:tc>
          <w:tcPr>
            <w:tcW w:type="dxa" w:w="1728"/>
          </w:tcPr>
          <w:p>
            <w:pPr>
              <w:jc w:val="center"/>
            </w:pPr>
            <w:r>
              <w:rPr>
                <w:sz w:val="18"/>
              </w:rPr>
              <w:t>3.4</w:t>
            </w:r>
          </w:p>
        </w:tc>
        <w:tc>
          <w:tcPr>
            <w:tcW w:type="dxa" w:w="1728"/>
          </w:tcPr>
          <w:p>
            <w:pPr>
              <w:jc w:val="center"/>
            </w:pPr>
            <w:r>
              <w:rPr>
                <w:sz w:val="18"/>
              </w:rPr>
              <w:t>4.2</w:t>
            </w:r>
          </w:p>
        </w:tc>
      </w:tr>
      <w:tr>
        <w:tc>
          <w:tcPr>
            <w:tcW w:type="dxa" w:w="1728"/>
          </w:tcPr>
          <w:p>
            <w:r>
              <w:rPr>
                <w:sz w:val="18"/>
              </w:rPr>
              <w:t>Pokrovsk_District_Joint_Staff_Volunteers</w:t>
            </w:r>
          </w:p>
        </w:tc>
        <w:tc>
          <w:tcPr>
            <w:tcW w:type="dxa" w:w="1728"/>
          </w:tcPr>
          <w:p>
            <w:pPr>
              <w:jc w:val="center"/>
            </w:pPr>
            <w:r>
              <w:rPr>
                <w:sz w:val="18"/>
              </w:rPr>
              <w:t>4.1</w:t>
            </w:r>
          </w:p>
        </w:tc>
        <w:tc>
          <w:tcPr>
            <w:tcW w:type="dxa" w:w="1728"/>
          </w:tcPr>
          <w:p>
            <w:pPr>
              <w:jc w:val="center"/>
            </w:pPr>
            <w:r>
              <w:rPr>
                <w:sz w:val="18"/>
              </w:rPr>
              <w:t>4.2</w:t>
            </w:r>
          </w:p>
        </w:tc>
        <w:tc>
          <w:tcPr>
            <w:tcW w:type="dxa" w:w="1728"/>
          </w:tcPr>
          <w:p>
            <w:pPr>
              <w:jc w:val="center"/>
            </w:pPr>
            <w:r>
              <w:rPr>
                <w:sz w:val="18"/>
              </w:rPr>
              <w:t>3.8</w:t>
            </w:r>
          </w:p>
        </w:tc>
        <w:tc>
          <w:tcPr>
            <w:tcW w:type="dxa" w:w="1728"/>
          </w:tcPr>
          <w:p>
            <w:pPr>
              <w:jc w:val="center"/>
            </w:pPr>
            <w:r>
              <w:rPr>
                <w:sz w:val="18"/>
              </w:rPr>
              <w:t>4.3</w:t>
            </w:r>
          </w:p>
        </w:tc>
      </w:tr>
      <w:tr>
        <w:tc>
          <w:tcPr>
            <w:tcW w:type="dxa" w:w="1728"/>
          </w:tcPr>
          <w:p>
            <w:r>
              <w:rPr>
                <w:sz w:val="18"/>
              </w:rPr>
              <w:t>Slovyansk_District_Joint_Staff_Volunteers</w:t>
            </w:r>
          </w:p>
        </w:tc>
        <w:tc>
          <w:tcPr>
            <w:tcW w:type="dxa" w:w="1728"/>
          </w:tcPr>
          <w:p>
            <w:pPr>
              <w:jc w:val="center"/>
            </w:pPr>
            <w:r>
              <w:rPr>
                <w:sz w:val="18"/>
              </w:rPr>
              <w:t>4.1</w:t>
            </w:r>
          </w:p>
        </w:tc>
        <w:tc>
          <w:tcPr>
            <w:tcW w:type="dxa" w:w="1728"/>
          </w:tcPr>
          <w:p>
            <w:pPr>
              <w:jc w:val="center"/>
            </w:pPr>
            <w:r>
              <w:rPr>
                <w:sz w:val="18"/>
              </w:rPr>
              <w:t>4.0</w:t>
            </w:r>
          </w:p>
        </w:tc>
        <w:tc>
          <w:tcPr>
            <w:tcW w:type="dxa" w:w="1728"/>
          </w:tcPr>
          <w:p>
            <w:pPr>
              <w:jc w:val="center"/>
            </w:pPr>
            <w:r>
              <w:rPr>
                <w:sz w:val="18"/>
              </w:rPr>
              <w:t>4.1</w:t>
            </w:r>
          </w:p>
        </w:tc>
        <w:tc>
          <w:tcPr>
            <w:tcW w:type="dxa" w:w="1728"/>
          </w:tcPr>
          <w:p>
            <w:pPr>
              <w:jc w:val="center"/>
            </w:pPr>
            <w:r>
              <w:rPr>
                <w:sz w:val="18"/>
              </w:rPr>
              <w:t>4.2</w:t>
            </w:r>
          </w:p>
        </w:tc>
      </w:tr>
    </w:tbl>
    <w:p>
      <w:pPr>
        <w:pStyle w:val="Heading4"/>
      </w:pPr>
      <w:r>
        <w:t>Returns</w:t>
      </w:r>
    </w:p>
    <w:p>
      <w:r>
        <w:t>&lt;Paste the regional bar graph from Motiro report here&gt;</w:t>
      </w:r>
    </w:p>
    <w:p>
      <w:pPr>
        <w:pStyle w:val="Heading4"/>
      </w:pPr>
      <w:r>
        <w:t>Rewards</w:t>
      </w:r>
    </w:p>
    <w:p>
      <w:r>
        <w:t>&lt;Paste the regional bar graph from Motiro report here&gt;</w:t>
      </w:r>
    </w:p>
    <w:p>
      <w:pPr>
        <w:pStyle w:val="Heading4"/>
      </w:pPr>
      <w:r>
        <w:t>Status</w:t>
      </w:r>
    </w:p>
    <w:p>
      <w:r>
        <w:t>&lt;Paste the regional bar graph from Motiro report here&gt;</w:t>
      </w:r>
    </w:p>
    <w:p>
      <w:pPr>
        <w:pStyle w:val="Heading4"/>
      </w:pPr>
      <w:r>
        <w:t>Key result</w:t>
      </w:r>
    </w:p>
    <w:p>
      <w:r>
        <w:t>Team discussion findings on management and extrinsic motivators</w:t>
      </w:r>
    </w:p>
    <w:p>
      <w:r>
        <w:t>Describe and explain patterns, commonalities and differences between teams in the region including relevant elements from their plans of action</w:t>
      </w:r>
    </w:p>
    <w:p>
      <w:pPr>
        <w:pStyle w:val="Heading3"/>
      </w:pPr>
      <w:r>
        <w:t>Pathways to improved motivation in Donetsk Region</w:t>
      </w:r>
    </w:p>
    <w:p>
      <w:r>
        <w:t>The figure below shows the most important correlations in the regional survey data. Because Motiro is based on SDT, the correlations are likely to be causal influences.</w:t>
      </w:r>
    </w:p>
    <w:p>
      <w:r>
        <w:drawing>
          <wp:inline xmlns:a="http://schemas.openxmlformats.org/drawingml/2006/main" xmlns:pic="http://schemas.openxmlformats.org/drawingml/2006/picture">
            <wp:extent cx="5486400" cy="3657600"/>
            <wp:docPr id="9" name="Picture 9"/>
            <wp:cNvGraphicFramePr>
              <a:graphicFrameLocks noChangeAspect="1"/>
            </wp:cNvGraphicFramePr>
            <a:graphic>
              <a:graphicData uri="http://schemas.openxmlformats.org/drawingml/2006/picture">
                <pic:pic>
                  <pic:nvPicPr>
                    <pic:cNvPr id="0" name="URC Donetsk Region SDTCorrNetworkGraph.png"/>
                    <pic:cNvPicPr/>
                  </pic:nvPicPr>
                  <pic:blipFill>
                    <a:blip r:embed="rId17"/>
                    <a:stretch>
                      <a:fillRect/>
                    </a:stretch>
                  </pic:blipFill>
                  <pic:spPr>
                    <a:xfrm>
                      <a:off x="0" y="0"/>
                      <a:ext cx="5486400" cy="3657600"/>
                    </a:xfrm>
                    <a:prstGeom prst="rect"/>
                  </pic:spPr>
                </pic:pic>
              </a:graphicData>
            </a:graphic>
          </wp:inline>
        </w:drawing>
      </w:r>
    </w:p>
    <w:p>
      <w:pPr>
        <w:pStyle w:val="Heading3"/>
      </w:pPr>
      <w:r>
        <w:t>Discussion on Donetsk Region survey and team discussion findings</w:t>
      </w:r>
    </w:p>
    <w:p>
      <w:r>
        <w:t>What are the main problems in motivation, engagement and retention in Donetsk Region as a whole?</w:t>
      </w:r>
    </w:p>
    <w:p>
      <w:r>
        <w:t>What do the commonatities and differences between teams in Donetsk Region inform us about how motivation, wellbeing, engagement and retention can be improved?</w:t>
      </w:r>
    </w:p>
    <w:p>
      <w:pPr>
        <w:pStyle w:val="Heading2"/>
      </w:pPr>
      <w:r>
        <w:t>Recommendations and next steps</w:t>
      </w:r>
    </w:p>
    <w:p>
      <w:pPr>
        <w:pStyle w:val="Heading3"/>
      </w:pPr>
      <w:r>
        <w:t>Recommendations from the teams</w:t>
      </w:r>
    </w:p>
    <w:p>
      <w:r>
        <w:t>What main solutions have the teams identified for the problems relevant for the region as a whole (especially solutions mentioned by several teams)? What support will they need to implement these solutions? For each recommendation, refer to a result or a pattern among teams in the report. If the recommendation is not borne out by the survey and discussion results, then it has no place here.</w:t>
      </w:r>
    </w:p>
    <w:p>
      <w:pPr>
        <w:pStyle w:val="Heading3"/>
      </w:pPr>
      <w:r>
        <w:t>Recommendations from the region</w:t>
      </w:r>
    </w:p>
    <w:p>
      <w:r>
        <w:t>What do you recommend to the teams? What support will you be providing to the teams so that they can improve motivation? What support does the Donetsk Region need to strengthen volunteer and staff motivation in your region?</w:t>
      </w:r>
    </w:p>
    <w:p>
      <w:pPr>
        <w:pStyle w:val="Heading3"/>
      </w:pPr>
      <w:r>
        <w:t>Next steps</w:t>
      </w:r>
    </w:p>
    <w:p>
      <w:r>
        <w:t>What are the next steps for the Donetsk Region and the teams in the region? What will be the timeline for these steps?</w:t>
      </w:r>
    </w:p>
    <w:p>
      <w:pPr>
        <w:pStyle w:val="Heading2"/>
      </w:pPr>
      <w:r>
        <w:t>Conclusion</w:t>
      </w:r>
    </w:p>
    <w:p>
      <w:r>
        <w:t>we summarize the main findings of the report and the main recommendations for the teams and the {structure_name}.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
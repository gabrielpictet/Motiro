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Motiro Status Report</w:t>
      </w:r>
    </w:p>
    <w:p>
      <w:pPr>
        <w:pStyle w:val="Heading2"/>
      </w:pPr>
      <w:r>
        <w:t>Motiro usage data</w:t>
      </w:r>
    </w:p>
    <w:p>
      <w:r>
        <w:t>As of 06-December-2024, the Motiro app has been used by:</w:t>
      </w:r>
    </w:p>
    <w:p>
      <w:pPr>
        <w:pStyle w:val="ListBullet"/>
      </w:pPr>
      <w:r>
        <w:t>9141 volunteers</w:t>
      </w:r>
    </w:p>
    <w:p>
      <w:pPr>
        <w:pStyle w:val="ListBullet"/>
      </w:pPr>
      <w:r>
        <w:t>1324 staff</w:t>
      </w:r>
    </w:p>
    <w:p>
      <w:pPr>
        <w:pStyle w:val="ListBullet"/>
      </w:pPr>
      <w:r>
        <w:t>from 572 teams</w:t>
      </w:r>
    </w:p>
    <w:p>
      <w:pPr>
        <w:pStyle w:val="ListBullet"/>
      </w:pPr>
      <w:r>
        <w:t>belonging to 35 RCRC entities.</w:t>
      </w:r>
    </w:p>
    <w:p>
      <w:r>
        <w:t>The Motiro app (https://motiro.com) works in 11 languages including the four official IFRC languages.</w:t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pondentsByCountrySort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pondentsByRegionSort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ti_by_countr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Motiro findings</w:t>
      </w:r>
    </w:p>
    <w:p>
      <w:r>
        <w:t>The app has been used to collect and analyse data on motivation to answer the following questions:</w:t>
      </w:r>
    </w:p>
    <w:p>
      <w:pPr>
        <w:pStyle w:val="ListBullet"/>
      </w:pPr>
      <w:r>
        <w:t>What is the quality of volunteer and staff motivation and engagement?</w:t>
      </w:r>
    </w:p>
    <w:p>
      <w:pPr>
        <w:pStyle w:val="ListBullet"/>
      </w:pPr>
      <w:r>
        <w:t>What are the key drivers of motivation and engagement?</w:t>
      </w:r>
    </w:p>
    <w:p>
      <w:pPr>
        <w:pStyle w:val="ListBullet"/>
      </w:pPr>
      <w:r>
        <w:t>What motivates volunteers and staff to stay engaged in their team?</w:t>
      </w:r>
    </w:p>
    <w:p>
      <w:pPr>
        <w:pStyle w:val="ListBullet"/>
      </w:pPr>
      <w:r>
        <w:t>What are the pathways toward improved motivation, engagement and well-being?</w:t>
      </w:r>
    </w:p>
    <w:p>
      <w:r>
        <w:drawing>
          <wp:inline xmlns:a="http://schemas.openxmlformats.org/drawingml/2006/main" xmlns:pic="http://schemas.openxmlformats.org/drawingml/2006/picture">
            <wp:extent cx="5486400" cy="731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olin_regions 2x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olunteers SDTCorrNetworkGrap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ff SDTCorrNetworkGraph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